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FCA003">
      <w:pPr>
        <w:pStyle w:val="6"/>
      </w:pPr>
      <w:r>
        <w:t>WEEK</w:t>
      </w:r>
      <w:r>
        <w:rPr>
          <w:spacing w:val="1"/>
        </w:rPr>
        <w:t xml:space="preserve"> </w:t>
      </w:r>
      <w:r>
        <w:rPr>
          <w:spacing w:val="-5"/>
        </w:rPr>
        <w:t>03</w:t>
      </w:r>
    </w:p>
    <w:p w14:paraId="749360EC">
      <w:pPr>
        <w:pStyle w:val="2"/>
        <w:spacing w:before="191"/>
      </w:pPr>
      <w:r>
        <w:t>Problem</w:t>
      </w:r>
      <w:r>
        <w:rPr>
          <w:spacing w:val="-10"/>
        </w:rPr>
        <w:t xml:space="preserve"> </w:t>
      </w:r>
      <w:r>
        <w:rPr>
          <w:spacing w:val="-2"/>
        </w:rPr>
        <w:t>Statement:</w:t>
      </w:r>
    </w:p>
    <w:p w14:paraId="0EA2F33C">
      <w:pPr>
        <w:pStyle w:val="5"/>
        <w:spacing w:before="184" w:line="398" w:lineRule="auto"/>
        <w:ind w:left="23" w:right="528"/>
      </w:pPr>
      <w:r>
        <w:t>Write</w:t>
      </w:r>
      <w:r>
        <w:rPr>
          <w:spacing w:val="-4"/>
        </w:rPr>
        <w:t xml:space="preserve"> </w:t>
      </w:r>
      <w:r>
        <w:t>a</w:t>
      </w:r>
      <w:r>
        <w:rPr>
          <w:spacing w:val="-4"/>
        </w:rPr>
        <w:t xml:space="preserve"> </w:t>
      </w:r>
      <w:r>
        <w:t>program</w:t>
      </w:r>
      <w:r>
        <w:rPr>
          <w:spacing w:val="-3"/>
        </w:rPr>
        <w:t xml:space="preserve"> </w:t>
      </w:r>
      <w:r>
        <w:t>to</w:t>
      </w:r>
      <w:r>
        <w:rPr>
          <w:spacing w:val="-3"/>
        </w:rPr>
        <w:t xml:space="preserve"> </w:t>
      </w:r>
      <w:r>
        <w:t>read</w:t>
      </w:r>
      <w:r>
        <w:rPr>
          <w:spacing w:val="-3"/>
        </w:rPr>
        <w:t xml:space="preserve"> </w:t>
      </w:r>
      <w:r>
        <w:t>two</w:t>
      </w:r>
      <w:r>
        <w:rPr>
          <w:spacing w:val="-3"/>
        </w:rPr>
        <w:t xml:space="preserve"> </w:t>
      </w:r>
      <w:r>
        <w:t>integer</w:t>
      </w:r>
      <w:r>
        <w:rPr>
          <w:spacing w:val="-3"/>
        </w:rPr>
        <w:t xml:space="preserve"> </w:t>
      </w:r>
      <w:r>
        <w:t>values</w:t>
      </w:r>
      <w:r>
        <w:rPr>
          <w:spacing w:val="-2"/>
        </w:rPr>
        <w:t xml:space="preserve"> </w:t>
      </w:r>
      <w:r>
        <w:t>and</w:t>
      </w:r>
      <w:r>
        <w:rPr>
          <w:spacing w:val="-3"/>
        </w:rPr>
        <w:t xml:space="preserve"> </w:t>
      </w:r>
      <w:r>
        <w:t>print</w:t>
      </w:r>
      <w:r>
        <w:rPr>
          <w:spacing w:val="-3"/>
        </w:rPr>
        <w:t xml:space="preserve"> </w:t>
      </w:r>
      <w:r>
        <w:t>true</w:t>
      </w:r>
      <w:r>
        <w:rPr>
          <w:spacing w:val="-5"/>
        </w:rPr>
        <w:t xml:space="preserve"> </w:t>
      </w:r>
      <w:r>
        <w:t>if</w:t>
      </w:r>
      <w:r>
        <w:rPr>
          <w:spacing w:val="-3"/>
        </w:rPr>
        <w:t xml:space="preserve"> </w:t>
      </w:r>
      <w:r>
        <w:t>both</w:t>
      </w:r>
      <w:r>
        <w:rPr>
          <w:spacing w:val="-3"/>
        </w:rPr>
        <w:t xml:space="preserve"> </w:t>
      </w:r>
      <w:r>
        <w:t>the</w:t>
      </w:r>
      <w:r>
        <w:rPr>
          <w:spacing w:val="-4"/>
        </w:rPr>
        <w:t xml:space="preserve"> </w:t>
      </w:r>
      <w:r>
        <w:t>numbers</w:t>
      </w:r>
      <w:r>
        <w:rPr>
          <w:spacing w:val="-4"/>
        </w:rPr>
        <w:t xml:space="preserve"> </w:t>
      </w:r>
      <w:r>
        <w:t>end</w:t>
      </w:r>
      <w:r>
        <w:rPr>
          <w:spacing w:val="-3"/>
        </w:rPr>
        <w:t xml:space="preserve"> </w:t>
      </w:r>
      <w:r>
        <w:t>with the same digit, otherwise print false.</w:t>
      </w:r>
    </w:p>
    <w:p w14:paraId="6AF18802">
      <w:pPr>
        <w:pStyle w:val="5"/>
        <w:ind w:left="23"/>
      </w:pPr>
      <w:r>
        <w:t>Example:</w:t>
      </w:r>
      <w:r>
        <w:rPr>
          <w:spacing w:val="-1"/>
        </w:rPr>
        <w:t xml:space="preserve"> </w:t>
      </w:r>
      <w:r>
        <w:t>If</w:t>
      </w:r>
      <w:r>
        <w:rPr>
          <w:spacing w:val="-1"/>
        </w:rPr>
        <w:t xml:space="preserve"> </w:t>
      </w:r>
      <w:r>
        <w:t>698 and</w:t>
      </w:r>
      <w:r>
        <w:rPr>
          <w:spacing w:val="-1"/>
        </w:rPr>
        <w:t xml:space="preserve"> </w:t>
      </w:r>
      <w:r>
        <w:t>768</w:t>
      </w:r>
      <w:r>
        <w:rPr>
          <w:spacing w:val="2"/>
        </w:rPr>
        <w:t xml:space="preserve"> </w:t>
      </w:r>
      <w:r>
        <w:t>are</w:t>
      </w:r>
      <w:r>
        <w:rPr>
          <w:spacing w:val="-2"/>
        </w:rPr>
        <w:t xml:space="preserve"> </w:t>
      </w:r>
      <w:r>
        <w:t>given,</w:t>
      </w:r>
      <w:r>
        <w:rPr>
          <w:spacing w:val="-1"/>
        </w:rPr>
        <w:t xml:space="preserve"> </w:t>
      </w:r>
      <w:r>
        <w:t>program should print</w:t>
      </w:r>
      <w:r>
        <w:rPr>
          <w:spacing w:val="-1"/>
        </w:rPr>
        <w:t xml:space="preserve"> </w:t>
      </w:r>
      <w:r>
        <w:t>true</w:t>
      </w:r>
      <w:r>
        <w:rPr>
          <w:spacing w:val="-2"/>
        </w:rPr>
        <w:t xml:space="preserve"> </w:t>
      </w:r>
      <w:r>
        <w:t>as</w:t>
      </w:r>
      <w:r>
        <w:rPr>
          <w:spacing w:val="-1"/>
        </w:rPr>
        <w:t xml:space="preserve"> </w:t>
      </w:r>
      <w:r>
        <w:t>they</w:t>
      </w:r>
      <w:r>
        <w:rPr>
          <w:spacing w:val="-1"/>
        </w:rPr>
        <w:t xml:space="preserve"> </w:t>
      </w:r>
      <w:r>
        <w:t xml:space="preserve">both end with </w:t>
      </w:r>
      <w:r>
        <w:rPr>
          <w:spacing w:val="-5"/>
        </w:rPr>
        <w:t>8.</w:t>
      </w:r>
    </w:p>
    <w:p w14:paraId="466720CE">
      <w:pPr>
        <w:pStyle w:val="2"/>
        <w:spacing w:before="184"/>
      </w:pPr>
      <w:r>
        <w:t>Sample</w:t>
      </w:r>
      <w:r>
        <w:rPr>
          <w:spacing w:val="-4"/>
        </w:rPr>
        <w:t xml:space="preserve"> </w:t>
      </w:r>
      <w:r>
        <w:t>Input</w:t>
      </w:r>
      <w:r>
        <w:rPr>
          <w:spacing w:val="-5"/>
        </w:rPr>
        <w:t xml:space="preserve"> </w:t>
      </w:r>
      <w:r>
        <w:rPr>
          <w:spacing w:val="-10"/>
        </w:rPr>
        <w:t>1</w:t>
      </w:r>
    </w:p>
    <w:p w14:paraId="4915EAA0">
      <w:pPr>
        <w:pStyle w:val="5"/>
        <w:spacing w:before="183"/>
        <w:ind w:left="23"/>
      </w:pPr>
      <w:r>
        <w:t xml:space="preserve">25 </w:t>
      </w:r>
      <w:r>
        <w:rPr>
          <w:spacing w:val="-5"/>
        </w:rPr>
        <w:t>53</w:t>
      </w:r>
    </w:p>
    <w:p w14:paraId="0D8F06F2">
      <w:pPr>
        <w:pStyle w:val="2"/>
        <w:spacing w:before="183"/>
      </w:pPr>
      <w:r>
        <w:t>Sample</w:t>
      </w:r>
      <w:r>
        <w:rPr>
          <w:spacing w:val="-4"/>
        </w:rPr>
        <w:t xml:space="preserve"> </w:t>
      </w:r>
      <w:r>
        <w:t>Output</w:t>
      </w:r>
      <w:r>
        <w:rPr>
          <w:spacing w:val="-5"/>
        </w:rPr>
        <w:t xml:space="preserve"> </w:t>
      </w:r>
      <w:r>
        <w:rPr>
          <w:spacing w:val="-10"/>
        </w:rPr>
        <w:t>1</w:t>
      </w:r>
    </w:p>
    <w:p w14:paraId="36330F0C">
      <w:pPr>
        <w:pStyle w:val="5"/>
        <w:spacing w:before="184"/>
        <w:ind w:left="23"/>
      </w:pPr>
      <w:r>
        <w:rPr>
          <w:spacing w:val="-2"/>
        </w:rPr>
        <w:t>false</w:t>
      </w:r>
    </w:p>
    <w:p w14:paraId="1AC7EE9B">
      <w:pPr>
        <w:pStyle w:val="2"/>
        <w:spacing w:before="184"/>
      </w:pPr>
      <w:r>
        <w:t>Sample</w:t>
      </w:r>
      <w:r>
        <w:rPr>
          <w:spacing w:val="-4"/>
        </w:rPr>
        <w:t xml:space="preserve"> </w:t>
      </w:r>
      <w:r>
        <w:t>Input</w:t>
      </w:r>
      <w:r>
        <w:rPr>
          <w:spacing w:val="-5"/>
        </w:rPr>
        <w:t xml:space="preserve"> </w:t>
      </w:r>
      <w:r>
        <w:rPr>
          <w:spacing w:val="-10"/>
        </w:rPr>
        <w:t>2</w:t>
      </w:r>
    </w:p>
    <w:p w14:paraId="2FC6FBD0">
      <w:pPr>
        <w:pStyle w:val="5"/>
        <w:spacing w:before="183"/>
        <w:ind w:left="23"/>
      </w:pPr>
      <w:r>
        <w:t xml:space="preserve">27 </w:t>
      </w:r>
      <w:r>
        <w:rPr>
          <w:spacing w:val="-5"/>
        </w:rPr>
        <w:t>77</w:t>
      </w:r>
    </w:p>
    <w:p w14:paraId="7770EFAE">
      <w:pPr>
        <w:pStyle w:val="2"/>
        <w:spacing w:before="184"/>
      </w:pPr>
      <w:r>
        <w:t>Sample</w:t>
      </w:r>
      <w:r>
        <w:rPr>
          <w:spacing w:val="-4"/>
        </w:rPr>
        <w:t xml:space="preserve"> </w:t>
      </w:r>
      <w:r>
        <w:t>Output</w:t>
      </w:r>
      <w:r>
        <w:rPr>
          <w:spacing w:val="-5"/>
        </w:rPr>
        <w:t xml:space="preserve"> </w:t>
      </w:r>
      <w:r>
        <w:rPr>
          <w:spacing w:val="-10"/>
        </w:rPr>
        <w:t>2</w:t>
      </w:r>
    </w:p>
    <w:p w14:paraId="571C2515">
      <w:pPr>
        <w:pStyle w:val="5"/>
        <w:spacing w:before="185"/>
        <w:ind w:left="23"/>
      </w:pPr>
      <w:r>
        <w:rPr>
          <w:spacing w:val="-4"/>
        </w:rPr>
        <w:t>True</w:t>
      </w:r>
    </w:p>
    <w:p w14:paraId="6603224F">
      <w:pPr>
        <w:pStyle w:val="2"/>
        <w:spacing w:before="182"/>
      </w:pPr>
      <w:r>
        <w:rPr>
          <w:spacing w:val="-2"/>
        </w:rPr>
        <w:t>Program</w:t>
      </w:r>
    </w:p>
    <w:p w14:paraId="4AC9D329">
      <w:pPr>
        <w:pStyle w:val="5"/>
        <w:rPr>
          <w:rFonts w:hint="default"/>
          <w:b/>
          <w:sz w:val="14"/>
          <w:lang w:val="en-US"/>
        </w:rPr>
      </w:pPr>
      <w:r>
        <w:rPr>
          <w:rFonts w:hint="default"/>
          <w:b/>
          <w:sz w:val="14"/>
          <w:lang w:val="en-US"/>
        </w:rPr>
        <w:drawing>
          <wp:inline distT="0" distB="0" distL="114300" distR="114300">
            <wp:extent cx="5751830" cy="1315720"/>
            <wp:effectExtent l="0" t="0" r="1270" b="17780"/>
            <wp:docPr id="32" name="Picture 32" descr="Screenshot 2025-01-15 18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2025-01-15 183840"/>
                    <pic:cNvPicPr>
                      <a:picLocks noChangeAspect="1"/>
                    </pic:cNvPicPr>
                  </pic:nvPicPr>
                  <pic:blipFill>
                    <a:blip r:embed="rId20"/>
                    <a:stretch>
                      <a:fillRect/>
                    </a:stretch>
                  </pic:blipFill>
                  <pic:spPr>
                    <a:xfrm>
                      <a:off x="0" y="0"/>
                      <a:ext cx="5751830" cy="1315720"/>
                    </a:xfrm>
                    <a:prstGeom prst="rect">
                      <a:avLst/>
                    </a:prstGeom>
                  </pic:spPr>
                </pic:pic>
              </a:graphicData>
            </a:graphic>
          </wp:inline>
        </w:drawing>
      </w:r>
    </w:p>
    <w:p w14:paraId="22772ED6">
      <w:pPr>
        <w:spacing w:before="191"/>
        <w:ind w:left="23" w:right="0" w:firstLine="0"/>
        <w:jc w:val="left"/>
        <w:rPr>
          <w:b/>
          <w:sz w:val="28"/>
        </w:rPr>
      </w:pPr>
      <w:r>
        <w:rPr>
          <w:b/>
          <w:spacing w:val="-2"/>
          <w:sz w:val="28"/>
        </w:rPr>
        <w:t>Output</w:t>
      </w:r>
    </w:p>
    <w:p w14:paraId="3719078C">
      <w:pPr>
        <w:pStyle w:val="5"/>
        <w:spacing w:before="9"/>
        <w:rPr>
          <w:b/>
          <w:sz w:val="13"/>
        </w:rPr>
      </w:pPr>
      <w:r>
        <w:rPr>
          <w:b/>
          <w:sz w:val="13"/>
        </w:rPr>
        <w:drawing>
          <wp:anchor distT="0" distB="0" distL="0" distR="0" simplePos="0" relativeHeight="251666432" behindDoc="1" locked="0" layoutInCell="1" allowOverlap="1">
            <wp:simplePos x="0" y="0"/>
            <wp:positionH relativeFrom="page">
              <wp:posOffset>914400</wp:posOffset>
            </wp:positionH>
            <wp:positionV relativeFrom="paragraph">
              <wp:posOffset>115570</wp:posOffset>
            </wp:positionV>
            <wp:extent cx="5038725" cy="190500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1" cstate="print"/>
                    <a:stretch>
                      <a:fillRect/>
                    </a:stretch>
                  </pic:blipFill>
                  <pic:spPr>
                    <a:xfrm>
                      <a:off x="0" y="0"/>
                      <a:ext cx="5038725" cy="1905000"/>
                    </a:xfrm>
                    <a:prstGeom prst="rect">
                      <a:avLst/>
                    </a:prstGeom>
                  </pic:spPr>
                </pic:pic>
              </a:graphicData>
            </a:graphic>
          </wp:anchor>
        </w:drawing>
      </w:r>
    </w:p>
    <w:p w14:paraId="74DA8FCE">
      <w:pPr>
        <w:pStyle w:val="5"/>
        <w:spacing w:after="0"/>
        <w:rPr>
          <w:b/>
          <w:sz w:val="13"/>
        </w:rPr>
        <w:sectPr>
          <w:type w:val="continuous"/>
          <w:pgSz w:w="11910" w:h="16840"/>
          <w:pgMar w:top="1360" w:right="1417" w:bottom="280" w:left="1417" w:header="720" w:footer="720" w:gutter="0"/>
          <w:cols w:space="720" w:num="1"/>
        </w:sectPr>
      </w:pPr>
    </w:p>
    <w:p w14:paraId="70477E8D">
      <w:pPr>
        <w:pStyle w:val="5"/>
        <w:spacing w:before="183" w:line="398" w:lineRule="auto"/>
        <w:ind w:left="23" w:right="2263"/>
      </w:pPr>
      <w:r>
        <w:t>In</w:t>
      </w:r>
      <w:r>
        <w:rPr>
          <w:spacing w:val="-5"/>
        </w:rPr>
        <w:t xml:space="preserve"> </w:t>
      </w:r>
      <w:r>
        <w:t>this</w:t>
      </w:r>
      <w:r>
        <w:rPr>
          <w:spacing w:val="-6"/>
        </w:rPr>
        <w:t xml:space="preserve"> </w:t>
      </w:r>
      <w:r>
        <w:t>challenge,</w:t>
      </w:r>
      <w:r>
        <w:rPr>
          <w:spacing w:val="-5"/>
        </w:rPr>
        <w:t xml:space="preserve"> </w:t>
      </w:r>
      <w:r>
        <w:t>we're</w:t>
      </w:r>
      <w:r>
        <w:rPr>
          <w:spacing w:val="-6"/>
        </w:rPr>
        <w:t xml:space="preserve"> </w:t>
      </w:r>
      <w:r>
        <w:t>getting</w:t>
      </w:r>
      <w:r>
        <w:rPr>
          <w:spacing w:val="-5"/>
        </w:rPr>
        <w:t xml:space="preserve"> </w:t>
      </w:r>
      <w:r>
        <w:t>started</w:t>
      </w:r>
      <w:r>
        <w:rPr>
          <w:spacing w:val="-5"/>
        </w:rPr>
        <w:t xml:space="preserve"> </w:t>
      </w:r>
      <w:r>
        <w:t>with</w:t>
      </w:r>
      <w:r>
        <w:rPr>
          <w:spacing w:val="-5"/>
        </w:rPr>
        <w:t xml:space="preserve"> </w:t>
      </w:r>
      <w:r>
        <w:t>conditional</w:t>
      </w:r>
      <w:r>
        <w:rPr>
          <w:spacing w:val="-5"/>
        </w:rPr>
        <w:t xml:space="preserve"> </w:t>
      </w:r>
      <w:r>
        <w:t xml:space="preserve">statements. </w:t>
      </w:r>
      <w:r>
        <w:rPr>
          <w:spacing w:val="-4"/>
        </w:rPr>
        <w:t>Task</w:t>
      </w:r>
    </w:p>
    <w:p w14:paraId="09659989">
      <w:pPr>
        <w:pStyle w:val="5"/>
        <w:ind w:left="23"/>
      </w:pPr>
      <w:r>
        <w:t>Given</w:t>
      </w:r>
      <w:r>
        <w:rPr>
          <w:spacing w:val="-2"/>
        </w:rPr>
        <w:t xml:space="preserve"> </w:t>
      </w:r>
      <w:r>
        <w:t>an</w:t>
      </w:r>
      <w:r>
        <w:rPr>
          <w:spacing w:val="-2"/>
        </w:rPr>
        <w:t xml:space="preserve"> </w:t>
      </w:r>
      <w:r>
        <w:t>integer,</w:t>
      </w:r>
      <w:r>
        <w:rPr>
          <w:spacing w:val="-2"/>
        </w:rPr>
        <w:t xml:space="preserve"> </w:t>
      </w:r>
      <w:r>
        <w:t>n,</w:t>
      </w:r>
      <w:r>
        <w:rPr>
          <w:spacing w:val="-2"/>
        </w:rPr>
        <w:t xml:space="preserve"> </w:t>
      </w:r>
      <w:r>
        <w:t>perform</w:t>
      </w:r>
      <w:r>
        <w:rPr>
          <w:spacing w:val="-2"/>
        </w:rPr>
        <w:t xml:space="preserve"> </w:t>
      </w:r>
      <w:r>
        <w:t>the</w:t>
      </w:r>
      <w:r>
        <w:rPr>
          <w:spacing w:val="-3"/>
        </w:rPr>
        <w:t xml:space="preserve"> </w:t>
      </w:r>
      <w:r>
        <w:t>following</w:t>
      </w:r>
      <w:r>
        <w:rPr>
          <w:spacing w:val="-1"/>
        </w:rPr>
        <w:t xml:space="preserve"> </w:t>
      </w:r>
      <w:r>
        <w:t>conditional</w:t>
      </w:r>
      <w:r>
        <w:rPr>
          <w:spacing w:val="-1"/>
        </w:rPr>
        <w:t xml:space="preserve"> </w:t>
      </w:r>
      <w:r>
        <w:rPr>
          <w:spacing w:val="-2"/>
        </w:rPr>
        <w:t>actions:</w:t>
      </w:r>
    </w:p>
    <w:p w14:paraId="50D0AB16">
      <w:pPr>
        <w:pStyle w:val="8"/>
        <w:numPr>
          <w:ilvl w:val="0"/>
          <w:numId w:val="1"/>
        </w:numPr>
        <w:tabs>
          <w:tab w:val="left" w:pos="166"/>
        </w:tabs>
        <w:spacing w:before="183" w:after="0" w:line="240" w:lineRule="auto"/>
        <w:ind w:left="166" w:right="0" w:hanging="143"/>
        <w:jc w:val="left"/>
        <w:rPr>
          <w:sz w:val="24"/>
        </w:rPr>
      </w:pPr>
      <w:r>
        <w:rPr>
          <w:sz w:val="24"/>
        </w:rPr>
        <w:t>If</w:t>
      </w:r>
      <w:r>
        <w:rPr>
          <w:spacing w:val="-3"/>
          <w:sz w:val="24"/>
        </w:rPr>
        <w:t xml:space="preserve"> </w:t>
      </w:r>
      <w:r>
        <w:rPr>
          <w:sz w:val="24"/>
        </w:rPr>
        <w:t>n is</w:t>
      </w:r>
      <w:r>
        <w:rPr>
          <w:spacing w:val="-2"/>
          <w:sz w:val="24"/>
        </w:rPr>
        <w:t xml:space="preserve"> </w:t>
      </w:r>
      <w:r>
        <w:rPr>
          <w:sz w:val="24"/>
        </w:rPr>
        <w:t>odd, print</w:t>
      </w:r>
      <w:r>
        <w:rPr>
          <w:spacing w:val="-5"/>
          <w:sz w:val="24"/>
        </w:rPr>
        <w:t xml:space="preserve"> </w:t>
      </w:r>
      <w:r>
        <w:rPr>
          <w:spacing w:val="-4"/>
          <w:sz w:val="24"/>
        </w:rPr>
        <w:t>Weird</w:t>
      </w:r>
    </w:p>
    <w:p w14:paraId="07A34580">
      <w:pPr>
        <w:pStyle w:val="8"/>
        <w:numPr>
          <w:ilvl w:val="0"/>
          <w:numId w:val="1"/>
        </w:numPr>
        <w:tabs>
          <w:tab w:val="left" w:pos="166"/>
        </w:tabs>
        <w:spacing w:before="180" w:after="0" w:line="240" w:lineRule="auto"/>
        <w:ind w:left="166" w:right="0" w:hanging="143"/>
        <w:jc w:val="left"/>
        <w:rPr>
          <w:sz w:val="24"/>
        </w:rPr>
      </w:pPr>
      <w:r>
        <w:rPr>
          <w:sz w:val="24"/>
        </w:rPr>
        <w:t>If</w:t>
      </w:r>
      <w:r>
        <w:rPr>
          <w:spacing w:val="-5"/>
          <w:sz w:val="24"/>
        </w:rPr>
        <w:t xml:space="preserve"> </w:t>
      </w:r>
      <w:r>
        <w:rPr>
          <w:sz w:val="24"/>
        </w:rPr>
        <w:t>n is</w:t>
      </w:r>
      <w:r>
        <w:rPr>
          <w:spacing w:val="-1"/>
          <w:sz w:val="24"/>
        </w:rPr>
        <w:t xml:space="preserve"> </w:t>
      </w:r>
      <w:r>
        <w:rPr>
          <w:sz w:val="24"/>
        </w:rPr>
        <w:t>even</w:t>
      </w:r>
      <w:r>
        <w:rPr>
          <w:spacing w:val="1"/>
          <w:sz w:val="24"/>
        </w:rPr>
        <w:t xml:space="preserve"> </w:t>
      </w:r>
      <w:r>
        <w:rPr>
          <w:sz w:val="24"/>
        </w:rPr>
        <w:t>and in</w:t>
      </w:r>
      <w:r>
        <w:rPr>
          <w:spacing w:val="-1"/>
          <w:sz w:val="24"/>
        </w:rPr>
        <w:t xml:space="preserve"> </w:t>
      </w:r>
      <w:r>
        <w:rPr>
          <w:sz w:val="24"/>
        </w:rPr>
        <w:t>the</w:t>
      </w:r>
      <w:r>
        <w:rPr>
          <w:spacing w:val="-1"/>
          <w:sz w:val="24"/>
        </w:rPr>
        <w:t xml:space="preserve"> </w:t>
      </w:r>
      <w:r>
        <w:rPr>
          <w:sz w:val="24"/>
        </w:rPr>
        <w:t>inclusive</w:t>
      </w:r>
      <w:r>
        <w:rPr>
          <w:spacing w:val="-1"/>
          <w:sz w:val="24"/>
        </w:rPr>
        <w:t xml:space="preserve"> </w:t>
      </w:r>
      <w:r>
        <w:rPr>
          <w:sz w:val="24"/>
        </w:rPr>
        <w:t>range</w:t>
      </w:r>
      <w:r>
        <w:rPr>
          <w:spacing w:val="-1"/>
          <w:sz w:val="24"/>
        </w:rPr>
        <w:t xml:space="preserve"> </w:t>
      </w:r>
      <w:r>
        <w:rPr>
          <w:sz w:val="24"/>
        </w:rPr>
        <w:t>of</w:t>
      </w:r>
      <w:r>
        <w:rPr>
          <w:spacing w:val="-1"/>
          <w:sz w:val="24"/>
        </w:rPr>
        <w:t xml:space="preserve"> </w:t>
      </w:r>
      <w:r>
        <w:rPr>
          <w:sz w:val="24"/>
        </w:rPr>
        <w:t>2 to</w:t>
      </w:r>
      <w:r>
        <w:rPr>
          <w:spacing w:val="-1"/>
          <w:sz w:val="24"/>
        </w:rPr>
        <w:t xml:space="preserve"> </w:t>
      </w:r>
      <w:r>
        <w:rPr>
          <w:sz w:val="24"/>
        </w:rPr>
        <w:t>5, print Not</w:t>
      </w:r>
      <w:r>
        <w:rPr>
          <w:spacing w:val="-5"/>
          <w:sz w:val="24"/>
        </w:rPr>
        <w:t xml:space="preserve"> </w:t>
      </w:r>
      <w:r>
        <w:rPr>
          <w:spacing w:val="-2"/>
          <w:sz w:val="24"/>
        </w:rPr>
        <w:t>Weird</w:t>
      </w:r>
    </w:p>
    <w:p w14:paraId="68657597">
      <w:pPr>
        <w:pStyle w:val="8"/>
        <w:numPr>
          <w:ilvl w:val="0"/>
          <w:numId w:val="1"/>
        </w:numPr>
        <w:tabs>
          <w:tab w:val="left" w:pos="166"/>
        </w:tabs>
        <w:spacing w:before="183" w:after="0" w:line="240" w:lineRule="auto"/>
        <w:ind w:left="166" w:right="0" w:hanging="143"/>
        <w:jc w:val="left"/>
        <w:rPr>
          <w:sz w:val="24"/>
        </w:rPr>
      </w:pPr>
      <w:r>
        <w:rPr>
          <w:sz w:val="24"/>
        </w:rPr>
        <w:t>If</w:t>
      </w:r>
      <w:r>
        <w:rPr>
          <w:spacing w:val="-5"/>
          <w:sz w:val="24"/>
        </w:rPr>
        <w:t xml:space="preserve"> </w:t>
      </w:r>
      <w:r>
        <w:rPr>
          <w:sz w:val="24"/>
        </w:rPr>
        <w:t>n is</w:t>
      </w:r>
      <w:r>
        <w:rPr>
          <w:spacing w:val="-2"/>
          <w:sz w:val="24"/>
        </w:rPr>
        <w:t xml:space="preserve"> </w:t>
      </w:r>
      <w:r>
        <w:rPr>
          <w:sz w:val="24"/>
        </w:rPr>
        <w:t>even</w:t>
      </w:r>
      <w:r>
        <w:rPr>
          <w:spacing w:val="2"/>
          <w:sz w:val="24"/>
        </w:rPr>
        <w:t xml:space="preserve"> </w:t>
      </w:r>
      <w:r>
        <w:rPr>
          <w:sz w:val="24"/>
        </w:rPr>
        <w:t>and in</w:t>
      </w:r>
      <w:r>
        <w:rPr>
          <w:spacing w:val="-1"/>
          <w:sz w:val="24"/>
        </w:rPr>
        <w:t xml:space="preserve"> </w:t>
      </w:r>
      <w:r>
        <w:rPr>
          <w:sz w:val="24"/>
        </w:rPr>
        <w:t>the</w:t>
      </w:r>
      <w:r>
        <w:rPr>
          <w:spacing w:val="-1"/>
          <w:sz w:val="24"/>
        </w:rPr>
        <w:t xml:space="preserve"> </w:t>
      </w:r>
      <w:r>
        <w:rPr>
          <w:sz w:val="24"/>
        </w:rPr>
        <w:t>inclusive</w:t>
      </w:r>
      <w:r>
        <w:rPr>
          <w:spacing w:val="-1"/>
          <w:sz w:val="24"/>
        </w:rPr>
        <w:t xml:space="preserve"> </w:t>
      </w:r>
      <w:r>
        <w:rPr>
          <w:sz w:val="24"/>
        </w:rPr>
        <w:t>range</w:t>
      </w:r>
      <w:r>
        <w:rPr>
          <w:spacing w:val="-2"/>
          <w:sz w:val="24"/>
        </w:rPr>
        <w:t xml:space="preserve"> </w:t>
      </w:r>
      <w:r>
        <w:rPr>
          <w:sz w:val="24"/>
        </w:rPr>
        <w:t>of 6 to</w:t>
      </w:r>
      <w:r>
        <w:rPr>
          <w:spacing w:val="-1"/>
          <w:sz w:val="24"/>
        </w:rPr>
        <w:t xml:space="preserve"> </w:t>
      </w:r>
      <w:r>
        <w:rPr>
          <w:sz w:val="24"/>
        </w:rPr>
        <w:t>20, print</w:t>
      </w:r>
      <w:r>
        <w:rPr>
          <w:spacing w:val="-5"/>
          <w:sz w:val="24"/>
        </w:rPr>
        <w:t xml:space="preserve"> </w:t>
      </w:r>
      <w:r>
        <w:rPr>
          <w:spacing w:val="-2"/>
          <w:sz w:val="24"/>
        </w:rPr>
        <w:t>Weird</w:t>
      </w:r>
    </w:p>
    <w:p w14:paraId="2572CA74">
      <w:pPr>
        <w:pStyle w:val="8"/>
        <w:numPr>
          <w:ilvl w:val="0"/>
          <w:numId w:val="1"/>
        </w:numPr>
        <w:tabs>
          <w:tab w:val="left" w:pos="166"/>
        </w:tabs>
        <w:spacing w:before="182" w:after="0" w:line="240" w:lineRule="auto"/>
        <w:ind w:left="166" w:right="0" w:hanging="143"/>
        <w:jc w:val="left"/>
        <w:rPr>
          <w:sz w:val="24"/>
        </w:rPr>
      </w:pPr>
      <w:r>
        <w:rPr>
          <w:sz w:val="24"/>
        </w:rPr>
        <w:t>If</w:t>
      </w:r>
      <w:r>
        <w:rPr>
          <w:spacing w:val="-3"/>
          <w:sz w:val="24"/>
        </w:rPr>
        <w:t xml:space="preserve"> </w:t>
      </w:r>
      <w:r>
        <w:rPr>
          <w:sz w:val="24"/>
        </w:rPr>
        <w:t>n</w:t>
      </w:r>
      <w:r>
        <w:rPr>
          <w:spacing w:val="-1"/>
          <w:sz w:val="24"/>
        </w:rPr>
        <w:t xml:space="preserve"> </w:t>
      </w:r>
      <w:r>
        <w:rPr>
          <w:sz w:val="24"/>
        </w:rPr>
        <w:t>is</w:t>
      </w:r>
      <w:r>
        <w:rPr>
          <w:spacing w:val="-2"/>
          <w:sz w:val="24"/>
        </w:rPr>
        <w:t xml:space="preserve"> </w:t>
      </w:r>
      <w:r>
        <w:rPr>
          <w:sz w:val="24"/>
        </w:rPr>
        <w:t>even</w:t>
      </w:r>
      <w:r>
        <w:rPr>
          <w:spacing w:val="2"/>
          <w:sz w:val="24"/>
        </w:rPr>
        <w:t xml:space="preserve"> </w:t>
      </w:r>
      <w:r>
        <w:rPr>
          <w:sz w:val="24"/>
        </w:rPr>
        <w:t>and</w:t>
      </w:r>
      <w:r>
        <w:rPr>
          <w:spacing w:val="-1"/>
          <w:sz w:val="24"/>
        </w:rPr>
        <w:t xml:space="preserve"> </w:t>
      </w:r>
      <w:r>
        <w:rPr>
          <w:sz w:val="24"/>
        </w:rPr>
        <w:t>greater</w:t>
      </w:r>
      <w:r>
        <w:rPr>
          <w:spacing w:val="-1"/>
          <w:sz w:val="24"/>
        </w:rPr>
        <w:t xml:space="preserve"> </w:t>
      </w:r>
      <w:r>
        <w:rPr>
          <w:sz w:val="24"/>
        </w:rPr>
        <w:t>than 20,</w:t>
      </w:r>
      <w:r>
        <w:rPr>
          <w:spacing w:val="-1"/>
          <w:sz w:val="24"/>
        </w:rPr>
        <w:t xml:space="preserve"> </w:t>
      </w:r>
      <w:r>
        <w:rPr>
          <w:sz w:val="24"/>
        </w:rPr>
        <w:t>print</w:t>
      </w:r>
      <w:r>
        <w:rPr>
          <w:spacing w:val="-1"/>
          <w:sz w:val="24"/>
        </w:rPr>
        <w:t xml:space="preserve"> </w:t>
      </w:r>
      <w:r>
        <w:rPr>
          <w:sz w:val="24"/>
        </w:rPr>
        <w:t>Not</w:t>
      </w:r>
      <w:r>
        <w:rPr>
          <w:spacing w:val="-5"/>
          <w:sz w:val="24"/>
        </w:rPr>
        <w:t xml:space="preserve"> </w:t>
      </w:r>
      <w:r>
        <w:rPr>
          <w:spacing w:val="-2"/>
          <w:sz w:val="24"/>
        </w:rPr>
        <w:t>Weird</w:t>
      </w:r>
    </w:p>
    <w:p w14:paraId="3699A5FF">
      <w:pPr>
        <w:pStyle w:val="5"/>
        <w:spacing w:before="183"/>
        <w:ind w:left="23"/>
      </w:pPr>
      <w:r>
        <w:t>Complete</w:t>
      </w:r>
      <w:r>
        <w:rPr>
          <w:spacing w:val="-3"/>
        </w:rPr>
        <w:t xml:space="preserve"> </w:t>
      </w:r>
      <w:r>
        <w:t>the</w:t>
      </w:r>
      <w:r>
        <w:rPr>
          <w:spacing w:val="-1"/>
        </w:rPr>
        <w:t xml:space="preserve"> </w:t>
      </w:r>
      <w:r>
        <w:t>stub</w:t>
      </w:r>
      <w:r>
        <w:rPr>
          <w:spacing w:val="-1"/>
        </w:rPr>
        <w:t xml:space="preserve"> </w:t>
      </w:r>
      <w:r>
        <w:t>code</w:t>
      </w:r>
      <w:r>
        <w:rPr>
          <w:spacing w:val="-1"/>
        </w:rPr>
        <w:t xml:space="preserve"> </w:t>
      </w:r>
      <w:r>
        <w:t>provided</w:t>
      </w:r>
      <w:r>
        <w:rPr>
          <w:spacing w:val="-1"/>
        </w:rPr>
        <w:t xml:space="preserve"> </w:t>
      </w:r>
      <w:r>
        <w:t>in your</w:t>
      </w:r>
      <w:r>
        <w:rPr>
          <w:spacing w:val="-1"/>
        </w:rPr>
        <w:t xml:space="preserve"> </w:t>
      </w:r>
      <w:r>
        <w:t>editor to print whether</w:t>
      </w:r>
      <w:r>
        <w:rPr>
          <w:spacing w:val="-3"/>
        </w:rPr>
        <w:t xml:space="preserve"> </w:t>
      </w:r>
      <w:r>
        <w:t>or not</w:t>
      </w:r>
      <w:r>
        <w:rPr>
          <w:spacing w:val="-1"/>
        </w:rPr>
        <w:t xml:space="preserve"> </w:t>
      </w:r>
      <w:r>
        <w:t>n is</w:t>
      </w:r>
      <w:r>
        <w:rPr>
          <w:spacing w:val="2"/>
        </w:rPr>
        <w:t xml:space="preserve"> </w:t>
      </w:r>
      <w:r>
        <w:rPr>
          <w:spacing w:val="-2"/>
        </w:rPr>
        <w:t>weird.</w:t>
      </w:r>
    </w:p>
    <w:p w14:paraId="44E5950A">
      <w:pPr>
        <w:pStyle w:val="5"/>
      </w:pPr>
    </w:p>
    <w:p w14:paraId="181040EC">
      <w:pPr>
        <w:pStyle w:val="5"/>
        <w:spacing w:before="138"/>
      </w:pPr>
    </w:p>
    <w:p w14:paraId="1A92E557">
      <w:pPr>
        <w:pStyle w:val="2"/>
      </w:pPr>
      <w:r>
        <w:t>Input</w:t>
      </w:r>
      <w:r>
        <w:rPr>
          <w:spacing w:val="-3"/>
        </w:rPr>
        <w:t xml:space="preserve"> </w:t>
      </w:r>
      <w:r>
        <w:rPr>
          <w:spacing w:val="-2"/>
        </w:rPr>
        <w:t>Format</w:t>
      </w:r>
    </w:p>
    <w:p w14:paraId="00FD23F3">
      <w:pPr>
        <w:pStyle w:val="5"/>
        <w:spacing w:before="183"/>
        <w:ind w:left="23"/>
      </w:pPr>
      <w:r>
        <w:t>A</w:t>
      </w:r>
      <w:r>
        <w:rPr>
          <w:spacing w:val="-15"/>
        </w:rPr>
        <w:t xml:space="preserve"> </w:t>
      </w:r>
      <w:r>
        <w:t>single</w:t>
      </w:r>
      <w:r>
        <w:rPr>
          <w:spacing w:val="-3"/>
        </w:rPr>
        <w:t xml:space="preserve"> </w:t>
      </w:r>
      <w:r>
        <w:t>line</w:t>
      </w:r>
      <w:r>
        <w:rPr>
          <w:spacing w:val="-3"/>
        </w:rPr>
        <w:t xml:space="preserve"> </w:t>
      </w:r>
      <w:r>
        <w:t>containing</w:t>
      </w:r>
      <w:r>
        <w:rPr>
          <w:spacing w:val="-2"/>
        </w:rPr>
        <w:t xml:space="preserve"> </w:t>
      </w:r>
      <w:r>
        <w:t>a</w:t>
      </w:r>
      <w:r>
        <w:rPr>
          <w:spacing w:val="-2"/>
        </w:rPr>
        <w:t xml:space="preserve"> </w:t>
      </w:r>
      <w:r>
        <w:t>positive</w:t>
      </w:r>
      <w:r>
        <w:rPr>
          <w:spacing w:val="-2"/>
        </w:rPr>
        <w:t xml:space="preserve"> </w:t>
      </w:r>
      <w:r>
        <w:t>integer,</w:t>
      </w:r>
      <w:r>
        <w:rPr>
          <w:spacing w:val="-1"/>
        </w:rPr>
        <w:t xml:space="preserve"> </w:t>
      </w:r>
      <w:r>
        <w:rPr>
          <w:spacing w:val="-5"/>
        </w:rPr>
        <w:t>n.</w:t>
      </w:r>
    </w:p>
    <w:p w14:paraId="3B4B21DE">
      <w:pPr>
        <w:pStyle w:val="5"/>
      </w:pPr>
    </w:p>
    <w:p w14:paraId="3AAD867B">
      <w:pPr>
        <w:pStyle w:val="5"/>
        <w:spacing w:before="141"/>
      </w:pPr>
    </w:p>
    <w:p w14:paraId="2857E988">
      <w:pPr>
        <w:pStyle w:val="2"/>
      </w:pPr>
      <w:r>
        <w:rPr>
          <w:spacing w:val="-2"/>
        </w:rPr>
        <w:t>Constraints</w:t>
      </w:r>
    </w:p>
    <w:p w14:paraId="37A4586E">
      <w:pPr>
        <w:pStyle w:val="8"/>
        <w:numPr>
          <w:ilvl w:val="0"/>
          <w:numId w:val="1"/>
        </w:numPr>
        <w:tabs>
          <w:tab w:val="left" w:pos="166"/>
        </w:tabs>
        <w:spacing w:before="183" w:after="0" w:line="240" w:lineRule="auto"/>
        <w:ind w:left="166" w:right="0" w:hanging="143"/>
        <w:jc w:val="left"/>
        <w:rPr>
          <w:sz w:val="24"/>
        </w:rPr>
      </w:pPr>
      <w:r>
        <w:rPr>
          <w:sz w:val="24"/>
        </w:rPr>
        <w:t>1 &lt;</w:t>
      </w:r>
      <w:r>
        <w:rPr>
          <w:spacing w:val="-1"/>
          <w:sz w:val="24"/>
        </w:rPr>
        <w:t xml:space="preserve"> </w:t>
      </w:r>
      <w:r>
        <w:rPr>
          <w:sz w:val="24"/>
        </w:rPr>
        <w:t>n &lt;</w:t>
      </w:r>
      <w:r>
        <w:rPr>
          <w:spacing w:val="-1"/>
          <w:sz w:val="24"/>
        </w:rPr>
        <w:t xml:space="preserve"> </w:t>
      </w:r>
      <w:r>
        <w:rPr>
          <w:spacing w:val="-5"/>
          <w:sz w:val="24"/>
        </w:rPr>
        <w:t>100</w:t>
      </w:r>
    </w:p>
    <w:p w14:paraId="0CF78C96">
      <w:pPr>
        <w:pStyle w:val="5"/>
      </w:pPr>
    </w:p>
    <w:p w14:paraId="208A891A">
      <w:pPr>
        <w:pStyle w:val="5"/>
        <w:spacing w:before="138"/>
      </w:pPr>
    </w:p>
    <w:p w14:paraId="047B096B">
      <w:pPr>
        <w:pStyle w:val="2"/>
      </w:pPr>
      <w:r>
        <w:t>Output</w:t>
      </w:r>
      <w:r>
        <w:rPr>
          <w:spacing w:val="-1"/>
        </w:rPr>
        <w:t xml:space="preserve"> </w:t>
      </w:r>
      <w:r>
        <w:rPr>
          <w:spacing w:val="-2"/>
        </w:rPr>
        <w:t>Format</w:t>
      </w:r>
    </w:p>
    <w:p w14:paraId="6D1E1DF2">
      <w:pPr>
        <w:pStyle w:val="5"/>
        <w:spacing w:before="186"/>
        <w:ind w:left="23"/>
      </w:pPr>
      <w:r>
        <w:t>Print</w:t>
      </w:r>
      <w:r>
        <w:rPr>
          <w:spacing w:val="-8"/>
        </w:rPr>
        <w:t xml:space="preserve"> </w:t>
      </w:r>
      <w:r>
        <w:t>Weird</w:t>
      </w:r>
      <w:r>
        <w:rPr>
          <w:spacing w:val="-3"/>
        </w:rPr>
        <w:t xml:space="preserve"> </w:t>
      </w:r>
      <w:r>
        <w:t>if</w:t>
      </w:r>
      <w:r>
        <w:rPr>
          <w:spacing w:val="-3"/>
        </w:rPr>
        <w:t xml:space="preserve"> </w:t>
      </w:r>
      <w:r>
        <w:t>the</w:t>
      </w:r>
      <w:r>
        <w:rPr>
          <w:spacing w:val="-3"/>
        </w:rPr>
        <w:t xml:space="preserve"> </w:t>
      </w:r>
      <w:r>
        <w:t>number</w:t>
      </w:r>
      <w:r>
        <w:rPr>
          <w:spacing w:val="-3"/>
        </w:rPr>
        <w:t xml:space="preserve"> </w:t>
      </w:r>
      <w:r>
        <w:t>is</w:t>
      </w:r>
      <w:r>
        <w:rPr>
          <w:spacing w:val="-4"/>
        </w:rPr>
        <w:t xml:space="preserve"> </w:t>
      </w:r>
      <w:r>
        <w:t>weird;</w:t>
      </w:r>
      <w:r>
        <w:rPr>
          <w:spacing w:val="-2"/>
        </w:rPr>
        <w:t xml:space="preserve"> </w:t>
      </w:r>
      <w:r>
        <w:t>otherwise,</w:t>
      </w:r>
      <w:r>
        <w:rPr>
          <w:spacing w:val="-3"/>
        </w:rPr>
        <w:t xml:space="preserve"> </w:t>
      </w:r>
      <w:r>
        <w:t>print</w:t>
      </w:r>
      <w:r>
        <w:rPr>
          <w:spacing w:val="-3"/>
        </w:rPr>
        <w:t xml:space="preserve"> </w:t>
      </w:r>
      <w:r>
        <w:t>Not</w:t>
      </w:r>
      <w:r>
        <w:rPr>
          <w:spacing w:val="-7"/>
        </w:rPr>
        <w:t xml:space="preserve"> </w:t>
      </w:r>
      <w:r>
        <w:rPr>
          <w:spacing w:val="-2"/>
        </w:rPr>
        <w:t>Weird.</w:t>
      </w:r>
    </w:p>
    <w:p w14:paraId="66354AB6">
      <w:pPr>
        <w:pStyle w:val="5"/>
      </w:pPr>
    </w:p>
    <w:p w14:paraId="7655D61B">
      <w:pPr>
        <w:pStyle w:val="5"/>
        <w:spacing w:before="138"/>
      </w:pPr>
    </w:p>
    <w:p w14:paraId="14AA0A50">
      <w:pPr>
        <w:pStyle w:val="2"/>
      </w:pPr>
      <w:r>
        <w:t>Sample</w:t>
      </w:r>
      <w:r>
        <w:rPr>
          <w:spacing w:val="-4"/>
        </w:rPr>
        <w:t xml:space="preserve"> </w:t>
      </w:r>
      <w:r>
        <w:t>Input</w:t>
      </w:r>
      <w:r>
        <w:rPr>
          <w:spacing w:val="-5"/>
        </w:rPr>
        <w:t xml:space="preserve"> </w:t>
      </w:r>
      <w:r>
        <w:rPr>
          <w:spacing w:val="-10"/>
        </w:rPr>
        <w:t>0</w:t>
      </w:r>
    </w:p>
    <w:p w14:paraId="664164ED">
      <w:pPr>
        <w:pStyle w:val="5"/>
        <w:spacing w:before="183"/>
        <w:ind w:left="23"/>
      </w:pPr>
      <w:r>
        <w:rPr>
          <w:spacing w:val="-10"/>
        </w:rPr>
        <w:t>3</w:t>
      </w:r>
    </w:p>
    <w:p w14:paraId="6CBC6D30">
      <w:pPr>
        <w:pStyle w:val="5"/>
      </w:pPr>
    </w:p>
    <w:p w14:paraId="3DB6ACAB">
      <w:pPr>
        <w:pStyle w:val="5"/>
        <w:spacing w:before="139"/>
      </w:pPr>
    </w:p>
    <w:p w14:paraId="07009E10">
      <w:pPr>
        <w:pStyle w:val="2"/>
      </w:pPr>
      <w:r>
        <w:t>Sample</w:t>
      </w:r>
      <w:r>
        <w:rPr>
          <w:spacing w:val="-4"/>
        </w:rPr>
        <w:t xml:space="preserve"> </w:t>
      </w:r>
      <w:r>
        <w:t>Output</w:t>
      </w:r>
      <w:r>
        <w:rPr>
          <w:spacing w:val="-5"/>
        </w:rPr>
        <w:t xml:space="preserve"> </w:t>
      </w:r>
      <w:r>
        <w:rPr>
          <w:spacing w:val="-10"/>
        </w:rPr>
        <w:t>0</w:t>
      </w:r>
    </w:p>
    <w:p w14:paraId="7CA5DF48">
      <w:pPr>
        <w:pStyle w:val="5"/>
        <w:spacing w:before="185"/>
        <w:ind w:left="23"/>
      </w:pPr>
      <w:r>
        <w:rPr>
          <w:spacing w:val="-2"/>
        </w:rPr>
        <w:t>Weird</w:t>
      </w:r>
    </w:p>
    <w:p w14:paraId="6D4E3FED">
      <w:pPr>
        <w:pStyle w:val="5"/>
        <w:spacing w:after="0"/>
        <w:sectPr>
          <w:headerReference r:id="rId5" w:type="default"/>
          <w:headerReference r:id="rId6" w:type="even"/>
          <w:pgSz w:w="11910" w:h="16840"/>
          <w:pgMar w:top="2760" w:right="1417" w:bottom="280" w:left="1417" w:header="2467" w:footer="0" w:gutter="0"/>
          <w:cols w:space="720" w:num="1"/>
        </w:sectPr>
      </w:pPr>
    </w:p>
    <w:p w14:paraId="52EFBB05">
      <w:pPr>
        <w:pStyle w:val="5"/>
        <w:rPr>
          <w:sz w:val="20"/>
        </w:rPr>
      </w:pPr>
    </w:p>
    <w:p w14:paraId="72F9345E">
      <w:pPr>
        <w:pStyle w:val="5"/>
        <w:rPr>
          <w:sz w:val="20"/>
        </w:rPr>
      </w:pPr>
    </w:p>
    <w:p w14:paraId="384A53D1">
      <w:pPr>
        <w:pStyle w:val="5"/>
        <w:spacing w:before="2"/>
        <w:rPr>
          <w:sz w:val="20"/>
        </w:rPr>
      </w:pPr>
    </w:p>
    <w:p w14:paraId="44B6C351">
      <w:pPr>
        <w:pStyle w:val="5"/>
        <w:ind w:left="23" w:right="-15"/>
        <w:rPr>
          <w:sz w:val="20"/>
        </w:rPr>
      </w:pPr>
      <w:r>
        <w:rPr>
          <w:sz w:val="20"/>
        </w:rPr>
        <w:drawing>
          <wp:inline distT="0" distB="0" distL="0" distR="0">
            <wp:extent cx="5722620" cy="2308860"/>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2" cstate="print"/>
                    <a:stretch>
                      <a:fillRect/>
                    </a:stretch>
                  </pic:blipFill>
                  <pic:spPr>
                    <a:xfrm>
                      <a:off x="0" y="0"/>
                      <a:ext cx="5723010" cy="2308860"/>
                    </a:xfrm>
                    <a:prstGeom prst="rect">
                      <a:avLst/>
                    </a:prstGeom>
                  </pic:spPr>
                </pic:pic>
              </a:graphicData>
            </a:graphic>
          </wp:inline>
        </w:drawing>
      </w:r>
    </w:p>
    <w:p w14:paraId="2DC7246B">
      <w:pPr>
        <w:pStyle w:val="5"/>
        <w:rPr>
          <w:sz w:val="28"/>
        </w:rPr>
      </w:pPr>
    </w:p>
    <w:p w14:paraId="2A75D5A4">
      <w:pPr>
        <w:pStyle w:val="5"/>
        <w:spacing w:before="55"/>
        <w:rPr>
          <w:sz w:val="28"/>
        </w:rPr>
      </w:pPr>
    </w:p>
    <w:p w14:paraId="746EFDC5">
      <w:pPr>
        <w:pStyle w:val="2"/>
      </w:pPr>
      <w:r>
        <w:rPr>
          <w:spacing w:val="-2"/>
        </w:rPr>
        <w:t>Output</w:t>
      </w:r>
    </w:p>
    <w:p w14:paraId="7DD2600C">
      <w:pPr>
        <w:pStyle w:val="5"/>
        <w:rPr>
          <w:b/>
          <w:sz w:val="20"/>
        </w:rPr>
      </w:pPr>
    </w:p>
    <w:p w14:paraId="2252E328">
      <w:pPr>
        <w:pStyle w:val="5"/>
        <w:spacing w:before="208"/>
        <w:rPr>
          <w:b/>
          <w:sz w:val="20"/>
        </w:rPr>
      </w:pPr>
      <w:r>
        <w:rPr>
          <w:b/>
          <w:sz w:val="20"/>
        </w:rPr>
        <w:drawing>
          <wp:anchor distT="0" distB="0" distL="0" distR="0" simplePos="0" relativeHeight="251667456" behindDoc="1" locked="0" layoutInCell="1" allowOverlap="1">
            <wp:simplePos x="0" y="0"/>
            <wp:positionH relativeFrom="page">
              <wp:posOffset>914400</wp:posOffset>
            </wp:positionH>
            <wp:positionV relativeFrom="paragraph">
              <wp:posOffset>293370</wp:posOffset>
            </wp:positionV>
            <wp:extent cx="5516880" cy="2027555"/>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3" cstate="print"/>
                    <a:stretch>
                      <a:fillRect/>
                    </a:stretch>
                  </pic:blipFill>
                  <pic:spPr>
                    <a:xfrm>
                      <a:off x="0" y="0"/>
                      <a:ext cx="5516745" cy="2027396"/>
                    </a:xfrm>
                    <a:prstGeom prst="rect">
                      <a:avLst/>
                    </a:prstGeom>
                  </pic:spPr>
                </pic:pic>
              </a:graphicData>
            </a:graphic>
          </wp:anchor>
        </w:drawing>
      </w:r>
    </w:p>
    <w:p w14:paraId="6C31F10A">
      <w:pPr>
        <w:pStyle w:val="5"/>
        <w:spacing w:after="0"/>
        <w:rPr>
          <w:b/>
          <w:sz w:val="20"/>
        </w:rPr>
        <w:sectPr>
          <w:pgSz w:w="11910" w:h="16840"/>
          <w:pgMar w:top="2760" w:right="1417" w:bottom="280" w:left="1417" w:header="2467" w:footer="0" w:gutter="0"/>
          <w:cols w:space="720" w:num="1"/>
        </w:sectPr>
      </w:pPr>
    </w:p>
    <w:p w14:paraId="533EFF57">
      <w:pPr>
        <w:spacing w:before="62"/>
        <w:ind w:left="23" w:right="0" w:firstLine="0"/>
        <w:jc w:val="left"/>
        <w:rPr>
          <w:b/>
          <w:sz w:val="28"/>
        </w:rPr>
      </w:pPr>
      <w:r>
        <w:rPr>
          <w:b/>
          <w:sz w:val="28"/>
        </w:rPr>
        <w:t>Problem</w:t>
      </w:r>
      <w:r>
        <w:rPr>
          <w:b/>
          <w:spacing w:val="-10"/>
          <w:sz w:val="28"/>
        </w:rPr>
        <w:t xml:space="preserve"> </w:t>
      </w:r>
      <w:r>
        <w:rPr>
          <w:b/>
          <w:spacing w:val="-2"/>
          <w:sz w:val="28"/>
        </w:rPr>
        <w:t>Statement:</w:t>
      </w:r>
    </w:p>
    <w:p w14:paraId="4E962BE5">
      <w:pPr>
        <w:pStyle w:val="5"/>
        <w:spacing w:before="183" w:line="398" w:lineRule="auto"/>
        <w:ind w:left="23" w:right="335"/>
      </w:pPr>
      <w:r>
        <w:t>Three</w:t>
      </w:r>
      <w:r>
        <w:rPr>
          <w:spacing w:val="-3"/>
        </w:rPr>
        <w:t xml:space="preserve"> </w:t>
      </w:r>
      <w:r>
        <w:t>numbers</w:t>
      </w:r>
      <w:r>
        <w:rPr>
          <w:spacing w:val="-3"/>
        </w:rPr>
        <w:t xml:space="preserve"> </w:t>
      </w:r>
      <w:r>
        <w:t>form</w:t>
      </w:r>
      <w:r>
        <w:rPr>
          <w:spacing w:val="-2"/>
        </w:rPr>
        <w:t xml:space="preserve"> </w:t>
      </w:r>
      <w:r>
        <w:t>a</w:t>
      </w:r>
      <w:r>
        <w:rPr>
          <w:spacing w:val="-4"/>
        </w:rPr>
        <w:t xml:space="preserve"> </w:t>
      </w:r>
      <w:r>
        <w:t>Pythagorean</w:t>
      </w:r>
      <w:r>
        <w:rPr>
          <w:spacing w:val="-2"/>
        </w:rPr>
        <w:t xml:space="preserve"> </w:t>
      </w:r>
      <w:r>
        <w:t>triple</w:t>
      </w:r>
      <w:r>
        <w:rPr>
          <w:spacing w:val="-3"/>
        </w:rPr>
        <w:t xml:space="preserve"> </w:t>
      </w:r>
      <w:r>
        <w:t>if</w:t>
      </w:r>
      <w:r>
        <w:rPr>
          <w:spacing w:val="-2"/>
        </w:rPr>
        <w:t xml:space="preserve"> </w:t>
      </w:r>
      <w:r>
        <w:t>the</w:t>
      </w:r>
      <w:r>
        <w:rPr>
          <w:spacing w:val="-3"/>
        </w:rPr>
        <w:t xml:space="preserve"> </w:t>
      </w:r>
      <w:r>
        <w:t>sum</w:t>
      </w:r>
      <w:r>
        <w:rPr>
          <w:spacing w:val="-2"/>
        </w:rPr>
        <w:t xml:space="preserve"> </w:t>
      </w:r>
      <w:r>
        <w:t>of</w:t>
      </w:r>
      <w:r>
        <w:rPr>
          <w:spacing w:val="-2"/>
        </w:rPr>
        <w:t xml:space="preserve"> </w:t>
      </w:r>
      <w:r>
        <w:t>squares</w:t>
      </w:r>
      <w:r>
        <w:rPr>
          <w:spacing w:val="-3"/>
        </w:rPr>
        <w:t xml:space="preserve"> </w:t>
      </w:r>
      <w:r>
        <w:t>of</w:t>
      </w:r>
      <w:r>
        <w:rPr>
          <w:spacing w:val="-2"/>
        </w:rPr>
        <w:t xml:space="preserve"> </w:t>
      </w:r>
      <w:r>
        <w:t>two</w:t>
      </w:r>
      <w:r>
        <w:rPr>
          <w:spacing w:val="-2"/>
        </w:rPr>
        <w:t xml:space="preserve"> </w:t>
      </w:r>
      <w:r>
        <w:t>numbers</w:t>
      </w:r>
      <w:r>
        <w:rPr>
          <w:spacing w:val="-3"/>
        </w:rPr>
        <w:t xml:space="preserve"> </w:t>
      </w:r>
      <w:r>
        <w:t>is</w:t>
      </w:r>
      <w:r>
        <w:rPr>
          <w:spacing w:val="-3"/>
        </w:rPr>
        <w:t xml:space="preserve"> </w:t>
      </w:r>
      <w:r>
        <w:t>equal</w:t>
      </w:r>
      <w:r>
        <w:rPr>
          <w:spacing w:val="-2"/>
        </w:rPr>
        <w:t xml:space="preserve"> </w:t>
      </w:r>
      <w:r>
        <w:t>to the square of the third.</w:t>
      </w:r>
    </w:p>
    <w:p w14:paraId="453D4784">
      <w:pPr>
        <w:pStyle w:val="5"/>
        <w:spacing w:before="1"/>
        <w:ind w:left="23"/>
      </w:pPr>
      <w:r>
        <w:t>For</w:t>
      </w:r>
      <w:r>
        <w:rPr>
          <w:spacing w:val="-1"/>
        </w:rPr>
        <w:t xml:space="preserve"> </w:t>
      </w:r>
      <w:r>
        <w:t>example,</w:t>
      </w:r>
      <w:r>
        <w:rPr>
          <w:spacing w:val="-1"/>
        </w:rPr>
        <w:t xml:space="preserve"> </w:t>
      </w:r>
      <w:r>
        <w:t>3, 5</w:t>
      </w:r>
      <w:r>
        <w:rPr>
          <w:spacing w:val="-1"/>
        </w:rPr>
        <w:t xml:space="preserve"> </w:t>
      </w:r>
      <w:r>
        <w:t>and 4</w:t>
      </w:r>
      <w:r>
        <w:rPr>
          <w:spacing w:val="-1"/>
        </w:rPr>
        <w:t xml:space="preserve"> </w:t>
      </w:r>
      <w:r>
        <w:t>form a</w:t>
      </w:r>
      <w:r>
        <w:rPr>
          <w:spacing w:val="-3"/>
        </w:rPr>
        <w:t xml:space="preserve"> </w:t>
      </w:r>
      <w:r>
        <w:t>Pythagorean triple,</w:t>
      </w:r>
      <w:r>
        <w:rPr>
          <w:spacing w:val="1"/>
        </w:rPr>
        <w:t xml:space="preserve"> </w:t>
      </w:r>
      <w:r>
        <w:t>since</w:t>
      </w:r>
      <w:r>
        <w:rPr>
          <w:spacing w:val="-2"/>
        </w:rPr>
        <w:t xml:space="preserve"> </w:t>
      </w:r>
      <w:r>
        <w:t>3*3</w:t>
      </w:r>
      <w:r>
        <w:rPr>
          <w:spacing w:val="-1"/>
        </w:rPr>
        <w:t xml:space="preserve"> </w:t>
      </w:r>
      <w:r>
        <w:t>+</w:t>
      </w:r>
      <w:r>
        <w:rPr>
          <w:spacing w:val="1"/>
        </w:rPr>
        <w:t xml:space="preserve"> </w:t>
      </w:r>
      <w:r>
        <w:t>4*4</w:t>
      </w:r>
      <w:r>
        <w:rPr>
          <w:spacing w:val="-1"/>
        </w:rPr>
        <w:t xml:space="preserve"> </w:t>
      </w:r>
      <w:r>
        <w:t>=</w:t>
      </w:r>
      <w:r>
        <w:rPr>
          <w:spacing w:val="-1"/>
        </w:rPr>
        <w:t xml:space="preserve"> </w:t>
      </w:r>
      <w:r>
        <w:t>25</w:t>
      </w:r>
      <w:r>
        <w:rPr>
          <w:spacing w:val="1"/>
        </w:rPr>
        <w:t xml:space="preserve"> </w:t>
      </w:r>
      <w:r>
        <w:t>=</w:t>
      </w:r>
      <w:r>
        <w:rPr>
          <w:spacing w:val="1"/>
        </w:rPr>
        <w:t xml:space="preserve"> </w:t>
      </w:r>
      <w:r>
        <w:rPr>
          <w:spacing w:val="-5"/>
        </w:rPr>
        <w:t>5*5</w:t>
      </w:r>
    </w:p>
    <w:p w14:paraId="089DF737">
      <w:pPr>
        <w:pStyle w:val="5"/>
        <w:spacing w:before="182" w:line="398" w:lineRule="auto"/>
        <w:ind w:left="23" w:right="335"/>
      </w:pPr>
      <w:r>
        <w:t>You are given three integers, a, b, and c. They need not be given in increasing order. If they</w:t>
      </w:r>
      <w:r>
        <w:rPr>
          <w:spacing w:val="-3"/>
        </w:rPr>
        <w:t xml:space="preserve"> </w:t>
      </w:r>
      <w:r>
        <w:t>form</w:t>
      </w:r>
      <w:r>
        <w:rPr>
          <w:spacing w:val="-3"/>
        </w:rPr>
        <w:t xml:space="preserve"> </w:t>
      </w:r>
      <w:r>
        <w:t>a</w:t>
      </w:r>
      <w:r>
        <w:rPr>
          <w:spacing w:val="-5"/>
        </w:rPr>
        <w:t xml:space="preserve"> </w:t>
      </w:r>
      <w:r>
        <w:t>Pythagorean</w:t>
      </w:r>
      <w:r>
        <w:rPr>
          <w:spacing w:val="-1"/>
        </w:rPr>
        <w:t xml:space="preserve"> </w:t>
      </w:r>
      <w:r>
        <w:t>triple,</w:t>
      </w:r>
      <w:r>
        <w:rPr>
          <w:spacing w:val="-3"/>
        </w:rPr>
        <w:t xml:space="preserve"> </w:t>
      </w:r>
      <w:r>
        <w:t>then</w:t>
      </w:r>
      <w:r>
        <w:rPr>
          <w:spacing w:val="-3"/>
        </w:rPr>
        <w:t xml:space="preserve"> </w:t>
      </w:r>
      <w:r>
        <w:t>print</w:t>
      </w:r>
      <w:r>
        <w:rPr>
          <w:spacing w:val="-3"/>
        </w:rPr>
        <w:t xml:space="preserve"> </w:t>
      </w:r>
      <w:r>
        <w:t>"yes",</w:t>
      </w:r>
      <w:r>
        <w:rPr>
          <w:spacing w:val="-3"/>
        </w:rPr>
        <w:t xml:space="preserve"> </w:t>
      </w:r>
      <w:r>
        <w:t>otherwise,</w:t>
      </w:r>
      <w:r>
        <w:rPr>
          <w:spacing w:val="-3"/>
        </w:rPr>
        <w:t xml:space="preserve"> </w:t>
      </w:r>
      <w:r>
        <w:t>print</w:t>
      </w:r>
      <w:r>
        <w:rPr>
          <w:spacing w:val="-3"/>
        </w:rPr>
        <w:t xml:space="preserve"> </w:t>
      </w:r>
      <w:r>
        <w:t>"no".</w:t>
      </w:r>
      <w:r>
        <w:rPr>
          <w:spacing w:val="-3"/>
        </w:rPr>
        <w:t xml:space="preserve"> </w:t>
      </w:r>
      <w:r>
        <w:t>Please</w:t>
      </w:r>
      <w:r>
        <w:rPr>
          <w:spacing w:val="-4"/>
        </w:rPr>
        <w:t xml:space="preserve"> </w:t>
      </w:r>
      <w:r>
        <w:t>note</w:t>
      </w:r>
      <w:r>
        <w:rPr>
          <w:spacing w:val="-3"/>
        </w:rPr>
        <w:t xml:space="preserve"> </w:t>
      </w:r>
      <w:r>
        <w:t>that</w:t>
      </w:r>
      <w:r>
        <w:rPr>
          <w:spacing w:val="-3"/>
        </w:rPr>
        <w:t xml:space="preserve"> </w:t>
      </w:r>
      <w:r>
        <w:t>the output message is in small letters.</w:t>
      </w:r>
    </w:p>
    <w:p w14:paraId="52E3804B">
      <w:pPr>
        <w:pStyle w:val="2"/>
        <w:spacing w:line="321" w:lineRule="exact"/>
      </w:pPr>
      <w:r>
        <w:t>Sample</w:t>
      </w:r>
      <w:r>
        <w:rPr>
          <w:spacing w:val="-4"/>
        </w:rPr>
        <w:t xml:space="preserve"> </w:t>
      </w:r>
      <w:r>
        <w:t>Input</w:t>
      </w:r>
      <w:r>
        <w:rPr>
          <w:spacing w:val="-5"/>
        </w:rPr>
        <w:t xml:space="preserve"> </w:t>
      </w:r>
      <w:r>
        <w:rPr>
          <w:spacing w:val="-10"/>
        </w:rPr>
        <w:t>1</w:t>
      </w:r>
    </w:p>
    <w:p w14:paraId="0EEE02B1">
      <w:pPr>
        <w:pStyle w:val="5"/>
        <w:spacing w:before="184"/>
        <w:ind w:left="23"/>
      </w:pPr>
      <w:r>
        <w:rPr>
          <w:spacing w:val="-10"/>
        </w:rPr>
        <w:t>3</w:t>
      </w:r>
    </w:p>
    <w:p w14:paraId="15BDB237">
      <w:pPr>
        <w:pStyle w:val="5"/>
        <w:spacing w:before="183"/>
        <w:ind w:left="23"/>
      </w:pPr>
      <w:r>
        <w:rPr>
          <w:spacing w:val="-10"/>
        </w:rPr>
        <w:t>5</w:t>
      </w:r>
    </w:p>
    <w:p w14:paraId="15AB95F6">
      <w:pPr>
        <w:pStyle w:val="5"/>
        <w:spacing w:before="182"/>
        <w:ind w:left="23"/>
      </w:pPr>
      <w:r>
        <w:rPr>
          <w:spacing w:val="-10"/>
        </w:rPr>
        <w:t>4</w:t>
      </w:r>
    </w:p>
    <w:p w14:paraId="4BD64DD0">
      <w:pPr>
        <w:pStyle w:val="2"/>
        <w:spacing w:before="184"/>
      </w:pPr>
      <w:r>
        <w:t>Sample</w:t>
      </w:r>
      <w:r>
        <w:rPr>
          <w:spacing w:val="-4"/>
        </w:rPr>
        <w:t xml:space="preserve"> </w:t>
      </w:r>
      <w:r>
        <w:t>Output</w:t>
      </w:r>
      <w:r>
        <w:rPr>
          <w:spacing w:val="-5"/>
        </w:rPr>
        <w:t xml:space="preserve"> </w:t>
      </w:r>
      <w:r>
        <w:rPr>
          <w:spacing w:val="-10"/>
        </w:rPr>
        <w:t>1</w:t>
      </w:r>
    </w:p>
    <w:p w14:paraId="363ED40E">
      <w:pPr>
        <w:pStyle w:val="5"/>
        <w:spacing w:before="183"/>
        <w:ind w:left="23"/>
      </w:pPr>
      <w:r>
        <w:rPr>
          <w:spacing w:val="-5"/>
        </w:rPr>
        <w:t>Yes</w:t>
      </w:r>
    </w:p>
    <w:p w14:paraId="0277FB81">
      <w:pPr>
        <w:spacing w:before="183"/>
        <w:ind w:left="23" w:right="0" w:firstLine="0"/>
        <w:jc w:val="left"/>
        <w:rPr>
          <w:b/>
          <w:sz w:val="28"/>
        </w:rPr>
      </w:pPr>
      <w:r>
        <w:rPr>
          <w:b/>
          <w:spacing w:val="-2"/>
          <w:sz w:val="28"/>
        </w:rPr>
        <w:t>Program</w:t>
      </w:r>
    </w:p>
    <w:p w14:paraId="06617794">
      <w:pPr>
        <w:pStyle w:val="5"/>
        <w:spacing w:before="11"/>
        <w:rPr>
          <w:rFonts w:hint="default"/>
          <w:b/>
          <w:sz w:val="13"/>
          <w:lang w:val="en-US"/>
        </w:rPr>
      </w:pPr>
      <w:r>
        <w:rPr>
          <w:rFonts w:hint="default"/>
          <w:b/>
          <w:sz w:val="13"/>
          <w:lang w:val="en-US"/>
        </w:rPr>
        <w:drawing>
          <wp:inline distT="0" distB="0" distL="114300" distR="114300">
            <wp:extent cx="5751830" cy="2315210"/>
            <wp:effectExtent l="0" t="0" r="1270" b="8890"/>
            <wp:docPr id="33" name="Picture 33" descr="Screenshot 2025-01-15 185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2025-01-15 185353"/>
                    <pic:cNvPicPr>
                      <a:picLocks noChangeAspect="1"/>
                    </pic:cNvPicPr>
                  </pic:nvPicPr>
                  <pic:blipFill>
                    <a:blip r:embed="rId24"/>
                    <a:stretch>
                      <a:fillRect/>
                    </a:stretch>
                  </pic:blipFill>
                  <pic:spPr>
                    <a:xfrm>
                      <a:off x="0" y="0"/>
                      <a:ext cx="5751830" cy="2315210"/>
                    </a:xfrm>
                    <a:prstGeom prst="rect">
                      <a:avLst/>
                    </a:prstGeom>
                  </pic:spPr>
                </pic:pic>
              </a:graphicData>
            </a:graphic>
          </wp:inline>
        </w:drawing>
      </w:r>
    </w:p>
    <w:p w14:paraId="3A499005">
      <w:pPr>
        <w:spacing w:before="199"/>
        <w:ind w:left="23" w:right="0" w:firstLine="0"/>
        <w:jc w:val="left"/>
        <w:rPr>
          <w:b/>
          <w:sz w:val="28"/>
        </w:rPr>
      </w:pPr>
      <w:r>
        <w:rPr>
          <w:b/>
          <w:spacing w:val="-2"/>
          <w:sz w:val="28"/>
        </w:rPr>
        <w:t>Output</w:t>
      </w:r>
    </w:p>
    <w:p w14:paraId="16A9D612">
      <w:pPr>
        <w:pStyle w:val="5"/>
        <w:spacing w:before="1"/>
        <w:rPr>
          <w:b/>
          <w:sz w:val="14"/>
        </w:rPr>
      </w:pPr>
      <w:r>
        <w:rPr>
          <w:b/>
          <w:sz w:val="14"/>
        </w:rPr>
        <w:drawing>
          <wp:anchor distT="0" distB="0" distL="0" distR="0" simplePos="0" relativeHeight="251668480" behindDoc="1" locked="0" layoutInCell="1" allowOverlap="1">
            <wp:simplePos x="0" y="0"/>
            <wp:positionH relativeFrom="page">
              <wp:posOffset>914400</wp:posOffset>
            </wp:positionH>
            <wp:positionV relativeFrom="paragraph">
              <wp:posOffset>118110</wp:posOffset>
            </wp:positionV>
            <wp:extent cx="3820160" cy="2265045"/>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5" cstate="print"/>
                    <a:stretch>
                      <a:fillRect/>
                    </a:stretch>
                  </pic:blipFill>
                  <pic:spPr>
                    <a:xfrm>
                      <a:off x="0" y="0"/>
                      <a:ext cx="3820359" cy="2265045"/>
                    </a:xfrm>
                    <a:prstGeom prst="rect">
                      <a:avLst/>
                    </a:prstGeom>
                  </pic:spPr>
                </pic:pic>
              </a:graphicData>
            </a:graphic>
          </wp:anchor>
        </w:drawing>
      </w:r>
    </w:p>
    <w:p w14:paraId="2B646848">
      <w:pPr>
        <w:pStyle w:val="5"/>
        <w:spacing w:after="0"/>
        <w:rPr>
          <w:b/>
          <w:sz w:val="14"/>
        </w:rPr>
        <w:sectPr>
          <w:headerReference r:id="rId7" w:type="even"/>
          <w:pgSz w:w="11910" w:h="16840"/>
          <w:pgMar w:top="1360" w:right="1417" w:bottom="280" w:left="1417" w:header="0" w:footer="0" w:gutter="0"/>
          <w:cols w:space="720" w:num="1"/>
        </w:sectPr>
      </w:pPr>
    </w:p>
    <w:p w14:paraId="1CC72423">
      <w:pPr>
        <w:pStyle w:val="5"/>
        <w:spacing w:before="195"/>
        <w:rPr>
          <w:b/>
          <w:sz w:val="28"/>
        </w:rPr>
      </w:pPr>
    </w:p>
    <w:p w14:paraId="00FA867D">
      <w:pPr>
        <w:spacing w:before="0"/>
        <w:ind w:left="23" w:right="0" w:firstLine="0"/>
        <w:jc w:val="left"/>
        <w:rPr>
          <w:b/>
          <w:sz w:val="28"/>
        </w:rPr>
      </w:pPr>
      <w:r>
        <w:rPr>
          <w:b/>
          <w:sz w:val="28"/>
        </w:rPr>
        <w:t>Problem</w:t>
      </w:r>
      <w:r>
        <w:rPr>
          <w:b/>
          <w:spacing w:val="-10"/>
          <w:sz w:val="28"/>
        </w:rPr>
        <w:t xml:space="preserve"> </w:t>
      </w:r>
      <w:r>
        <w:rPr>
          <w:b/>
          <w:spacing w:val="-2"/>
          <w:sz w:val="28"/>
        </w:rPr>
        <w:t>Statement:</w:t>
      </w:r>
    </w:p>
    <w:p w14:paraId="39609712">
      <w:pPr>
        <w:pStyle w:val="5"/>
        <w:spacing w:before="183" w:line="398" w:lineRule="auto"/>
        <w:ind w:left="23" w:right="528"/>
      </w:pPr>
      <w:r>
        <w:t>Write</w:t>
      </w:r>
      <w:r>
        <w:rPr>
          <w:spacing w:val="-4"/>
        </w:rPr>
        <w:t xml:space="preserve"> </w:t>
      </w:r>
      <w:r>
        <w:t>a</w:t>
      </w:r>
      <w:r>
        <w:rPr>
          <w:spacing w:val="-4"/>
        </w:rPr>
        <w:t xml:space="preserve"> </w:t>
      </w:r>
      <w:r>
        <w:t>program</w:t>
      </w:r>
      <w:r>
        <w:rPr>
          <w:spacing w:val="-3"/>
        </w:rPr>
        <w:t xml:space="preserve"> </w:t>
      </w:r>
      <w:r>
        <w:t>that</w:t>
      </w:r>
      <w:r>
        <w:rPr>
          <w:spacing w:val="-3"/>
        </w:rPr>
        <w:t xml:space="preserve"> </w:t>
      </w:r>
      <w:r>
        <w:t>determines</w:t>
      </w:r>
      <w:r>
        <w:rPr>
          <w:spacing w:val="-4"/>
        </w:rPr>
        <w:t xml:space="preserve"> </w:t>
      </w:r>
      <w:r>
        <w:t>the</w:t>
      </w:r>
      <w:r>
        <w:rPr>
          <w:spacing w:val="-3"/>
        </w:rPr>
        <w:t xml:space="preserve"> </w:t>
      </w:r>
      <w:r>
        <w:t>name</w:t>
      </w:r>
      <w:r>
        <w:rPr>
          <w:spacing w:val="-3"/>
        </w:rPr>
        <w:t xml:space="preserve"> </w:t>
      </w:r>
      <w:r>
        <w:t>of</w:t>
      </w:r>
      <w:r>
        <w:rPr>
          <w:spacing w:val="-3"/>
        </w:rPr>
        <w:t xml:space="preserve"> </w:t>
      </w:r>
      <w:r>
        <w:t>a</w:t>
      </w:r>
      <w:r>
        <w:rPr>
          <w:spacing w:val="-4"/>
        </w:rPr>
        <w:t xml:space="preserve"> </w:t>
      </w:r>
      <w:r>
        <w:t>shape</w:t>
      </w:r>
      <w:r>
        <w:rPr>
          <w:spacing w:val="-4"/>
        </w:rPr>
        <w:t xml:space="preserve"> </w:t>
      </w:r>
      <w:r>
        <w:t>from</w:t>
      </w:r>
      <w:r>
        <w:rPr>
          <w:spacing w:val="-3"/>
        </w:rPr>
        <w:t xml:space="preserve"> </w:t>
      </w:r>
      <w:r>
        <w:t>its</w:t>
      </w:r>
      <w:r>
        <w:rPr>
          <w:spacing w:val="-4"/>
        </w:rPr>
        <w:t xml:space="preserve"> </w:t>
      </w:r>
      <w:r>
        <w:t>number</w:t>
      </w:r>
      <w:r>
        <w:rPr>
          <w:spacing w:val="-3"/>
        </w:rPr>
        <w:t xml:space="preserve"> </w:t>
      </w:r>
      <w:r>
        <w:t>of</w:t>
      </w:r>
      <w:r>
        <w:rPr>
          <w:spacing w:val="-5"/>
        </w:rPr>
        <w:t xml:space="preserve"> </w:t>
      </w:r>
      <w:r>
        <w:t>sides.</w:t>
      </w:r>
      <w:r>
        <w:rPr>
          <w:spacing w:val="-3"/>
        </w:rPr>
        <w:t xml:space="preserve"> </w:t>
      </w:r>
      <w:r>
        <w:t>Read</w:t>
      </w:r>
      <w:r>
        <w:rPr>
          <w:spacing w:val="-3"/>
        </w:rPr>
        <w:t xml:space="preserve"> </w:t>
      </w:r>
      <w:r>
        <w:t>the number of sides from the user and then report the appropriate name as part of a meaningful message.</w:t>
      </w:r>
      <w:r>
        <w:rPr>
          <w:spacing w:val="-4"/>
        </w:rPr>
        <w:t xml:space="preserve"> </w:t>
      </w:r>
      <w:r>
        <w:t>Your program should support shapes with anywhere from 3 up to (and including) 10 sides. If a number of sides outside of this range is entered then your program should display an appropriate error message.</w:t>
      </w:r>
    </w:p>
    <w:p w14:paraId="1B059691">
      <w:pPr>
        <w:pStyle w:val="5"/>
        <w:spacing w:before="234"/>
      </w:pPr>
    </w:p>
    <w:p w14:paraId="3D5B8A7D">
      <w:pPr>
        <w:pStyle w:val="2"/>
      </w:pPr>
      <w:r>
        <w:t>Sample</w:t>
      </w:r>
      <w:r>
        <w:rPr>
          <w:spacing w:val="-4"/>
        </w:rPr>
        <w:t xml:space="preserve"> </w:t>
      </w:r>
      <w:r>
        <w:t>Input</w:t>
      </w:r>
      <w:r>
        <w:rPr>
          <w:spacing w:val="-5"/>
        </w:rPr>
        <w:t xml:space="preserve"> </w:t>
      </w:r>
      <w:r>
        <w:rPr>
          <w:spacing w:val="-10"/>
        </w:rPr>
        <w:t>1</w:t>
      </w:r>
    </w:p>
    <w:p w14:paraId="5D85EA38">
      <w:pPr>
        <w:pStyle w:val="5"/>
        <w:spacing w:before="183"/>
        <w:ind w:left="23"/>
      </w:pPr>
      <w:r>
        <w:rPr>
          <w:spacing w:val="-10"/>
        </w:rPr>
        <w:t>3</w:t>
      </w:r>
    </w:p>
    <w:p w14:paraId="7A04E666">
      <w:pPr>
        <w:pStyle w:val="5"/>
      </w:pPr>
    </w:p>
    <w:p w14:paraId="480FE4B0">
      <w:pPr>
        <w:pStyle w:val="5"/>
        <w:spacing w:before="138"/>
      </w:pPr>
    </w:p>
    <w:p w14:paraId="022E393A">
      <w:pPr>
        <w:pStyle w:val="2"/>
      </w:pPr>
      <w:r>
        <w:t>Sample</w:t>
      </w:r>
      <w:r>
        <w:rPr>
          <w:spacing w:val="-4"/>
        </w:rPr>
        <w:t xml:space="preserve"> </w:t>
      </w:r>
      <w:r>
        <w:t>Output</w:t>
      </w:r>
      <w:r>
        <w:rPr>
          <w:spacing w:val="-5"/>
        </w:rPr>
        <w:t xml:space="preserve"> </w:t>
      </w:r>
      <w:r>
        <w:rPr>
          <w:spacing w:val="-10"/>
        </w:rPr>
        <w:t>1</w:t>
      </w:r>
    </w:p>
    <w:p w14:paraId="2340E9D9">
      <w:pPr>
        <w:spacing w:before="187"/>
        <w:ind w:left="23" w:right="0" w:firstLine="0"/>
        <w:jc w:val="left"/>
        <w:rPr>
          <w:sz w:val="28"/>
        </w:rPr>
      </w:pPr>
      <w:r>
        <w:rPr>
          <w:spacing w:val="-2"/>
          <w:sz w:val="28"/>
        </w:rPr>
        <w:t>Triangle</w:t>
      </w:r>
    </w:p>
    <w:p w14:paraId="71B2941D">
      <w:pPr>
        <w:pStyle w:val="5"/>
        <w:rPr>
          <w:sz w:val="28"/>
        </w:rPr>
      </w:pPr>
    </w:p>
    <w:p w14:paraId="6C136F24">
      <w:pPr>
        <w:pStyle w:val="5"/>
        <w:spacing w:before="50"/>
        <w:rPr>
          <w:sz w:val="28"/>
        </w:rPr>
      </w:pPr>
    </w:p>
    <w:p w14:paraId="527059EF">
      <w:pPr>
        <w:pStyle w:val="2"/>
      </w:pPr>
      <w:r>
        <w:t>Sample</w:t>
      </w:r>
      <w:r>
        <w:rPr>
          <w:spacing w:val="-4"/>
        </w:rPr>
        <w:t xml:space="preserve"> </w:t>
      </w:r>
      <w:r>
        <w:t>Input</w:t>
      </w:r>
      <w:r>
        <w:rPr>
          <w:spacing w:val="-5"/>
        </w:rPr>
        <w:t xml:space="preserve"> </w:t>
      </w:r>
      <w:r>
        <w:rPr>
          <w:spacing w:val="-10"/>
        </w:rPr>
        <w:t>2</w:t>
      </w:r>
    </w:p>
    <w:p w14:paraId="55F1E1AF">
      <w:pPr>
        <w:pStyle w:val="5"/>
        <w:spacing w:before="183"/>
        <w:ind w:left="23"/>
      </w:pPr>
      <w:r>
        <w:rPr>
          <w:spacing w:val="-10"/>
        </w:rPr>
        <w:t>7</w:t>
      </w:r>
    </w:p>
    <w:p w14:paraId="4B39E117">
      <w:pPr>
        <w:pStyle w:val="5"/>
      </w:pPr>
    </w:p>
    <w:p w14:paraId="36A8E8BB">
      <w:pPr>
        <w:pStyle w:val="5"/>
        <w:spacing w:before="138"/>
      </w:pPr>
    </w:p>
    <w:p w14:paraId="3335C9B8">
      <w:pPr>
        <w:pStyle w:val="2"/>
      </w:pPr>
      <w:r>
        <w:t>Sample</w:t>
      </w:r>
      <w:r>
        <w:rPr>
          <w:spacing w:val="-4"/>
        </w:rPr>
        <w:t xml:space="preserve"> </w:t>
      </w:r>
      <w:r>
        <w:t>Output</w:t>
      </w:r>
      <w:r>
        <w:rPr>
          <w:spacing w:val="-5"/>
        </w:rPr>
        <w:t xml:space="preserve"> </w:t>
      </w:r>
      <w:r>
        <w:rPr>
          <w:spacing w:val="-10"/>
        </w:rPr>
        <w:t>2</w:t>
      </w:r>
    </w:p>
    <w:p w14:paraId="6835A39F">
      <w:pPr>
        <w:pStyle w:val="5"/>
        <w:spacing w:before="186"/>
        <w:ind w:left="23"/>
      </w:pPr>
      <w:r>
        <w:rPr>
          <w:spacing w:val="-2"/>
        </w:rPr>
        <w:t>Heptagon</w:t>
      </w:r>
    </w:p>
    <w:p w14:paraId="682215B4">
      <w:pPr>
        <w:pStyle w:val="5"/>
      </w:pPr>
    </w:p>
    <w:p w14:paraId="55C08DB5">
      <w:pPr>
        <w:pStyle w:val="5"/>
        <w:spacing w:before="138"/>
      </w:pPr>
    </w:p>
    <w:p w14:paraId="6BE65851">
      <w:pPr>
        <w:pStyle w:val="2"/>
      </w:pPr>
      <w:r>
        <w:t>Sample</w:t>
      </w:r>
      <w:r>
        <w:rPr>
          <w:spacing w:val="-4"/>
        </w:rPr>
        <w:t xml:space="preserve"> </w:t>
      </w:r>
      <w:r>
        <w:t>Input</w:t>
      </w:r>
      <w:r>
        <w:rPr>
          <w:spacing w:val="-5"/>
        </w:rPr>
        <w:t xml:space="preserve"> </w:t>
      </w:r>
      <w:r>
        <w:rPr>
          <w:spacing w:val="-10"/>
        </w:rPr>
        <w:t>3</w:t>
      </w:r>
    </w:p>
    <w:p w14:paraId="4F5AD49A">
      <w:pPr>
        <w:pStyle w:val="5"/>
        <w:spacing w:before="184"/>
        <w:ind w:left="23"/>
      </w:pPr>
      <w:r>
        <w:rPr>
          <w:spacing w:val="-5"/>
        </w:rPr>
        <w:t>11</w:t>
      </w:r>
    </w:p>
    <w:p w14:paraId="3CFACA70">
      <w:pPr>
        <w:pStyle w:val="5"/>
      </w:pPr>
    </w:p>
    <w:p w14:paraId="52C0B904">
      <w:pPr>
        <w:pStyle w:val="5"/>
        <w:spacing w:before="137"/>
      </w:pPr>
    </w:p>
    <w:p w14:paraId="63BA3493">
      <w:pPr>
        <w:pStyle w:val="2"/>
        <w:spacing w:before="1"/>
      </w:pPr>
      <w:r>
        <w:t>Sample</w:t>
      </w:r>
      <w:r>
        <w:rPr>
          <w:spacing w:val="-4"/>
        </w:rPr>
        <w:t xml:space="preserve"> </w:t>
      </w:r>
      <w:r>
        <w:t>Output</w:t>
      </w:r>
      <w:r>
        <w:rPr>
          <w:spacing w:val="-5"/>
        </w:rPr>
        <w:t xml:space="preserve"> </w:t>
      </w:r>
      <w:r>
        <w:rPr>
          <w:spacing w:val="-10"/>
        </w:rPr>
        <w:t>3</w:t>
      </w:r>
    </w:p>
    <w:p w14:paraId="0CAF6AF9">
      <w:pPr>
        <w:pStyle w:val="5"/>
        <w:spacing w:before="185"/>
        <w:ind w:left="23"/>
      </w:pPr>
      <w:r>
        <w:t>The</w:t>
      </w:r>
      <w:r>
        <w:rPr>
          <w:spacing w:val="-2"/>
        </w:rPr>
        <w:t xml:space="preserve"> </w:t>
      </w:r>
      <w:r>
        <w:t>number</w:t>
      </w:r>
      <w:r>
        <w:rPr>
          <w:spacing w:val="-2"/>
        </w:rPr>
        <w:t xml:space="preserve"> </w:t>
      </w:r>
      <w:r>
        <w:t>of sides</w:t>
      </w:r>
      <w:r>
        <w:rPr>
          <w:spacing w:val="-1"/>
        </w:rPr>
        <w:t xml:space="preserve"> </w:t>
      </w:r>
      <w:r>
        <w:t xml:space="preserve">is not </w:t>
      </w:r>
      <w:r>
        <w:rPr>
          <w:spacing w:val="-2"/>
        </w:rPr>
        <w:t>supported.</w:t>
      </w:r>
    </w:p>
    <w:p w14:paraId="74C54B5C">
      <w:pPr>
        <w:pStyle w:val="5"/>
        <w:spacing w:after="0"/>
        <w:sectPr>
          <w:headerReference r:id="rId8" w:type="default"/>
          <w:pgSz w:w="11910" w:h="16840"/>
          <w:pgMar w:top="1920" w:right="1417" w:bottom="280" w:left="1417" w:header="0" w:footer="0" w:gutter="0"/>
          <w:cols w:space="720" w:num="1"/>
        </w:sectPr>
      </w:pPr>
    </w:p>
    <w:p w14:paraId="1AE852A1">
      <w:pPr>
        <w:pStyle w:val="5"/>
        <w:rPr>
          <w:sz w:val="20"/>
        </w:rPr>
      </w:pPr>
    </w:p>
    <w:p w14:paraId="123C8E80">
      <w:pPr>
        <w:pStyle w:val="5"/>
        <w:rPr>
          <w:sz w:val="20"/>
        </w:rPr>
      </w:pPr>
    </w:p>
    <w:p w14:paraId="310FEFEF">
      <w:pPr>
        <w:pStyle w:val="5"/>
        <w:spacing w:before="2"/>
        <w:rPr>
          <w:sz w:val="20"/>
        </w:rPr>
      </w:pPr>
    </w:p>
    <w:p w14:paraId="7318A104">
      <w:pPr>
        <w:pStyle w:val="5"/>
        <w:ind w:left="23"/>
        <w:rPr>
          <w:sz w:val="20"/>
        </w:rPr>
      </w:pPr>
      <w:r>
        <w:rPr>
          <w:sz w:val="20"/>
        </w:rPr>
        <w:drawing>
          <wp:inline distT="0" distB="0" distL="0" distR="0">
            <wp:extent cx="5688965" cy="3903345"/>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6" cstate="print"/>
                    <a:stretch>
                      <a:fillRect/>
                    </a:stretch>
                  </pic:blipFill>
                  <pic:spPr>
                    <a:xfrm>
                      <a:off x="0" y="0"/>
                      <a:ext cx="5689587" cy="3903916"/>
                    </a:xfrm>
                    <a:prstGeom prst="rect">
                      <a:avLst/>
                    </a:prstGeom>
                  </pic:spPr>
                </pic:pic>
              </a:graphicData>
            </a:graphic>
          </wp:inline>
        </w:drawing>
      </w:r>
    </w:p>
    <w:p w14:paraId="4747895D">
      <w:pPr>
        <w:pStyle w:val="5"/>
        <w:rPr>
          <w:sz w:val="28"/>
        </w:rPr>
      </w:pPr>
    </w:p>
    <w:p w14:paraId="273BA200">
      <w:pPr>
        <w:pStyle w:val="5"/>
        <w:spacing w:before="95"/>
        <w:rPr>
          <w:sz w:val="28"/>
        </w:rPr>
      </w:pPr>
    </w:p>
    <w:p w14:paraId="5BA98469">
      <w:pPr>
        <w:pStyle w:val="2"/>
      </w:pPr>
      <w:r>
        <w:rPr>
          <w:spacing w:val="-2"/>
        </w:rPr>
        <w:t>Output</w:t>
      </w:r>
    </w:p>
    <w:p w14:paraId="6B5E8DF4">
      <w:pPr>
        <w:pStyle w:val="5"/>
        <w:rPr>
          <w:b/>
          <w:sz w:val="20"/>
        </w:rPr>
      </w:pPr>
    </w:p>
    <w:p w14:paraId="33205C54">
      <w:pPr>
        <w:pStyle w:val="5"/>
        <w:spacing w:before="208"/>
        <w:rPr>
          <w:b/>
          <w:sz w:val="20"/>
        </w:rPr>
      </w:pPr>
      <w:r>
        <w:rPr>
          <w:b/>
          <w:sz w:val="20"/>
        </w:rPr>
        <w:drawing>
          <wp:anchor distT="0" distB="0" distL="0" distR="0" simplePos="0" relativeHeight="251668480" behindDoc="1" locked="0" layoutInCell="1" allowOverlap="1">
            <wp:simplePos x="0" y="0"/>
            <wp:positionH relativeFrom="page">
              <wp:posOffset>914400</wp:posOffset>
            </wp:positionH>
            <wp:positionV relativeFrom="paragraph">
              <wp:posOffset>293370</wp:posOffset>
            </wp:positionV>
            <wp:extent cx="5711190" cy="1435100"/>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7" cstate="print"/>
                    <a:stretch>
                      <a:fillRect/>
                    </a:stretch>
                  </pic:blipFill>
                  <pic:spPr>
                    <a:xfrm>
                      <a:off x="0" y="0"/>
                      <a:ext cx="5711040" cy="1435036"/>
                    </a:xfrm>
                    <a:prstGeom prst="rect">
                      <a:avLst/>
                    </a:prstGeom>
                  </pic:spPr>
                </pic:pic>
              </a:graphicData>
            </a:graphic>
          </wp:anchor>
        </w:drawing>
      </w:r>
    </w:p>
    <w:p w14:paraId="182DB541">
      <w:pPr>
        <w:pStyle w:val="5"/>
        <w:spacing w:after="0"/>
        <w:rPr>
          <w:b/>
          <w:sz w:val="20"/>
        </w:rPr>
        <w:sectPr>
          <w:headerReference r:id="rId9" w:type="default"/>
          <w:headerReference r:id="rId10" w:type="even"/>
          <w:pgSz w:w="11910" w:h="16840"/>
          <w:pgMar w:top="2220" w:right="1417" w:bottom="280" w:left="1417" w:header="1910" w:footer="0" w:gutter="0"/>
          <w:cols w:space="720" w:num="1"/>
        </w:sectPr>
      </w:pPr>
    </w:p>
    <w:p w14:paraId="4D3B2793">
      <w:pPr>
        <w:pStyle w:val="5"/>
        <w:spacing w:before="183" w:line="398" w:lineRule="auto"/>
        <w:ind w:left="23" w:right="335"/>
      </w:pPr>
      <w:r>
        <w:t>The Chinese zodiac assigns animals to years in a 12-year cycle. One 12-year cycle is shown</w:t>
      </w:r>
      <w:r>
        <w:rPr>
          <w:spacing w:val="-4"/>
        </w:rPr>
        <w:t xml:space="preserve"> </w:t>
      </w:r>
      <w:r>
        <w:t>in</w:t>
      </w:r>
      <w:r>
        <w:rPr>
          <w:spacing w:val="-4"/>
        </w:rPr>
        <w:t xml:space="preserve"> </w:t>
      </w:r>
      <w:r>
        <w:t>the</w:t>
      </w:r>
      <w:r>
        <w:rPr>
          <w:spacing w:val="-5"/>
        </w:rPr>
        <w:t xml:space="preserve"> </w:t>
      </w:r>
      <w:r>
        <w:t>table</w:t>
      </w:r>
      <w:r>
        <w:rPr>
          <w:spacing w:val="-5"/>
        </w:rPr>
        <w:t xml:space="preserve"> </w:t>
      </w:r>
      <w:r>
        <w:t>below.</w:t>
      </w:r>
      <w:r>
        <w:rPr>
          <w:spacing w:val="-8"/>
        </w:rPr>
        <w:t xml:space="preserve"> </w:t>
      </w:r>
      <w:r>
        <w:t>The</w:t>
      </w:r>
      <w:r>
        <w:rPr>
          <w:spacing w:val="-6"/>
        </w:rPr>
        <w:t xml:space="preserve"> </w:t>
      </w:r>
      <w:r>
        <w:t>pattern</w:t>
      </w:r>
      <w:r>
        <w:rPr>
          <w:spacing w:val="-3"/>
        </w:rPr>
        <w:t xml:space="preserve"> </w:t>
      </w:r>
      <w:r>
        <w:t>repeats</w:t>
      </w:r>
      <w:r>
        <w:rPr>
          <w:spacing w:val="-5"/>
        </w:rPr>
        <w:t xml:space="preserve"> </w:t>
      </w:r>
      <w:r>
        <w:t>from</w:t>
      </w:r>
      <w:r>
        <w:rPr>
          <w:spacing w:val="-2"/>
        </w:rPr>
        <w:t xml:space="preserve"> </w:t>
      </w:r>
      <w:r>
        <w:t>there,</w:t>
      </w:r>
      <w:r>
        <w:rPr>
          <w:spacing w:val="-4"/>
        </w:rPr>
        <w:t xml:space="preserve"> </w:t>
      </w:r>
      <w:r>
        <w:t>with</w:t>
      </w:r>
      <w:r>
        <w:rPr>
          <w:spacing w:val="-4"/>
        </w:rPr>
        <w:t xml:space="preserve"> </w:t>
      </w:r>
      <w:r>
        <w:t>2012</w:t>
      </w:r>
      <w:r>
        <w:rPr>
          <w:spacing w:val="-4"/>
        </w:rPr>
        <w:t xml:space="preserve"> </w:t>
      </w:r>
      <w:r>
        <w:t>being</w:t>
      </w:r>
      <w:r>
        <w:rPr>
          <w:spacing w:val="-4"/>
        </w:rPr>
        <w:t xml:space="preserve"> </w:t>
      </w:r>
      <w:r>
        <w:t>another</w:t>
      </w:r>
      <w:r>
        <w:rPr>
          <w:spacing w:val="-6"/>
        </w:rPr>
        <w:t xml:space="preserve"> </w:t>
      </w:r>
      <w:r>
        <w:t>year</w:t>
      </w:r>
      <w:r>
        <w:rPr>
          <w:spacing w:val="-4"/>
        </w:rPr>
        <w:t xml:space="preserve"> </w:t>
      </w:r>
      <w:r>
        <w:t>of the Dragon, and 1999 being another year of the Hare.</w:t>
      </w:r>
    </w:p>
    <w:p w14:paraId="6E11F531">
      <w:pPr>
        <w:pStyle w:val="5"/>
        <w:spacing w:before="1" w:line="396" w:lineRule="auto"/>
        <w:ind w:left="23" w:right="7787"/>
      </w:pPr>
      <w:r>
        <w:t>Year</w:t>
      </w:r>
      <w:r>
        <w:rPr>
          <w:spacing w:val="-15"/>
        </w:rPr>
        <w:t xml:space="preserve"> </w:t>
      </w:r>
      <w:r>
        <w:t>Animal 2000</w:t>
      </w:r>
      <w:r>
        <w:rPr>
          <w:spacing w:val="-2"/>
        </w:rPr>
        <w:t xml:space="preserve"> Dragon</w:t>
      </w:r>
    </w:p>
    <w:p w14:paraId="5EA155C8">
      <w:pPr>
        <w:pStyle w:val="5"/>
        <w:spacing w:before="3"/>
        <w:ind w:left="23"/>
      </w:pPr>
      <w:r>
        <w:t xml:space="preserve">2001 </w:t>
      </w:r>
      <w:r>
        <w:rPr>
          <w:spacing w:val="-2"/>
        </w:rPr>
        <w:t>Snake</w:t>
      </w:r>
    </w:p>
    <w:p w14:paraId="76EC7F91">
      <w:pPr>
        <w:pStyle w:val="5"/>
        <w:spacing w:before="183"/>
        <w:ind w:left="23"/>
      </w:pPr>
      <w:r>
        <w:t xml:space="preserve">2002 </w:t>
      </w:r>
      <w:r>
        <w:rPr>
          <w:spacing w:val="-2"/>
        </w:rPr>
        <w:t>Horse</w:t>
      </w:r>
    </w:p>
    <w:p w14:paraId="51567AC3">
      <w:pPr>
        <w:pStyle w:val="5"/>
        <w:spacing w:before="183"/>
        <w:ind w:left="23"/>
      </w:pPr>
      <w:r>
        <w:t>2003</w:t>
      </w:r>
      <w:r>
        <w:rPr>
          <w:spacing w:val="-2"/>
        </w:rPr>
        <w:t xml:space="preserve"> Sheep</w:t>
      </w:r>
    </w:p>
    <w:p w14:paraId="5FC6B8B7">
      <w:pPr>
        <w:pStyle w:val="5"/>
        <w:spacing w:before="182"/>
        <w:ind w:left="23"/>
      </w:pPr>
      <w:r>
        <w:t xml:space="preserve">2004 </w:t>
      </w:r>
      <w:r>
        <w:rPr>
          <w:spacing w:val="-2"/>
        </w:rPr>
        <w:t>Monkey</w:t>
      </w:r>
    </w:p>
    <w:p w14:paraId="52354AD4">
      <w:pPr>
        <w:pStyle w:val="5"/>
        <w:spacing w:before="180"/>
        <w:ind w:left="23"/>
      </w:pPr>
      <w:r>
        <w:t xml:space="preserve">2005 </w:t>
      </w:r>
      <w:r>
        <w:rPr>
          <w:spacing w:val="-2"/>
        </w:rPr>
        <w:t>Rooster</w:t>
      </w:r>
    </w:p>
    <w:p w14:paraId="21ECBE3E">
      <w:pPr>
        <w:pStyle w:val="5"/>
        <w:spacing w:before="183"/>
        <w:ind w:left="23"/>
      </w:pPr>
      <w:r>
        <w:t xml:space="preserve">2006 </w:t>
      </w:r>
      <w:r>
        <w:rPr>
          <w:spacing w:val="-5"/>
        </w:rPr>
        <w:t>Dog</w:t>
      </w:r>
    </w:p>
    <w:p w14:paraId="60246785">
      <w:pPr>
        <w:pStyle w:val="5"/>
        <w:spacing w:before="182"/>
        <w:ind w:left="23"/>
      </w:pPr>
      <w:r>
        <w:t xml:space="preserve">2007 </w:t>
      </w:r>
      <w:r>
        <w:rPr>
          <w:spacing w:val="-5"/>
        </w:rPr>
        <w:t>Pig</w:t>
      </w:r>
    </w:p>
    <w:p w14:paraId="6ABE0E61">
      <w:pPr>
        <w:pStyle w:val="5"/>
        <w:spacing w:before="183"/>
        <w:ind w:left="23"/>
      </w:pPr>
      <w:r>
        <w:t xml:space="preserve">2008 </w:t>
      </w:r>
      <w:r>
        <w:rPr>
          <w:spacing w:val="-5"/>
        </w:rPr>
        <w:t>Rat</w:t>
      </w:r>
    </w:p>
    <w:p w14:paraId="15E1F771">
      <w:pPr>
        <w:pStyle w:val="5"/>
        <w:spacing w:before="180"/>
        <w:ind w:left="23"/>
      </w:pPr>
      <w:r>
        <w:t xml:space="preserve">2009 </w:t>
      </w:r>
      <w:r>
        <w:rPr>
          <w:spacing w:val="-5"/>
        </w:rPr>
        <w:t>Ox</w:t>
      </w:r>
    </w:p>
    <w:p w14:paraId="1BA34253">
      <w:pPr>
        <w:pStyle w:val="5"/>
        <w:spacing w:before="182"/>
        <w:ind w:left="23"/>
      </w:pPr>
      <w:r>
        <w:t>2010</w:t>
      </w:r>
      <w:r>
        <w:rPr>
          <w:spacing w:val="-5"/>
        </w:rPr>
        <w:t xml:space="preserve"> </w:t>
      </w:r>
      <w:r>
        <w:rPr>
          <w:spacing w:val="-2"/>
        </w:rPr>
        <w:t>Tiger</w:t>
      </w:r>
    </w:p>
    <w:p w14:paraId="1DF1E0A2">
      <w:pPr>
        <w:pStyle w:val="5"/>
        <w:spacing w:before="183"/>
        <w:ind w:left="23"/>
      </w:pPr>
      <w:r>
        <w:t>2011</w:t>
      </w:r>
      <w:r>
        <w:rPr>
          <w:spacing w:val="-12"/>
        </w:rPr>
        <w:t xml:space="preserve"> </w:t>
      </w:r>
      <w:r>
        <w:rPr>
          <w:spacing w:val="-4"/>
        </w:rPr>
        <w:t>Hare</w:t>
      </w:r>
    </w:p>
    <w:p w14:paraId="124FC6C3">
      <w:pPr>
        <w:pStyle w:val="5"/>
        <w:spacing w:before="182" w:line="398" w:lineRule="auto"/>
        <w:ind w:left="23" w:right="528"/>
      </w:pPr>
      <w:r>
        <w:t>Write a program that reads a year from the user and displays the animal associated with that</w:t>
      </w:r>
      <w:r>
        <w:rPr>
          <w:spacing w:val="-5"/>
        </w:rPr>
        <w:t xml:space="preserve"> </w:t>
      </w:r>
      <w:r>
        <w:t>year.</w:t>
      </w:r>
      <w:r>
        <w:rPr>
          <w:spacing w:val="-15"/>
        </w:rPr>
        <w:t xml:space="preserve"> </w:t>
      </w:r>
      <w:r>
        <w:t>Your</w:t>
      </w:r>
      <w:r>
        <w:rPr>
          <w:spacing w:val="-5"/>
        </w:rPr>
        <w:t xml:space="preserve"> </w:t>
      </w:r>
      <w:r>
        <w:t>program</w:t>
      </w:r>
      <w:r>
        <w:rPr>
          <w:spacing w:val="-5"/>
        </w:rPr>
        <w:t xml:space="preserve"> </w:t>
      </w:r>
      <w:r>
        <w:t>should</w:t>
      </w:r>
      <w:r>
        <w:rPr>
          <w:spacing w:val="-5"/>
        </w:rPr>
        <w:t xml:space="preserve"> </w:t>
      </w:r>
      <w:r>
        <w:t>work</w:t>
      </w:r>
      <w:r>
        <w:rPr>
          <w:spacing w:val="-5"/>
        </w:rPr>
        <w:t xml:space="preserve"> </w:t>
      </w:r>
      <w:r>
        <w:t>correctly</w:t>
      </w:r>
      <w:r>
        <w:rPr>
          <w:spacing w:val="-5"/>
        </w:rPr>
        <w:t xml:space="preserve"> </w:t>
      </w:r>
      <w:r>
        <w:t>for</w:t>
      </w:r>
      <w:r>
        <w:rPr>
          <w:spacing w:val="-5"/>
        </w:rPr>
        <w:t xml:space="preserve"> </w:t>
      </w:r>
      <w:r>
        <w:t>any</w:t>
      </w:r>
      <w:r>
        <w:rPr>
          <w:spacing w:val="-5"/>
        </w:rPr>
        <w:t xml:space="preserve"> </w:t>
      </w:r>
      <w:r>
        <w:t>year</w:t>
      </w:r>
      <w:r>
        <w:rPr>
          <w:spacing w:val="-5"/>
        </w:rPr>
        <w:t xml:space="preserve"> </w:t>
      </w:r>
      <w:r>
        <w:t>greater</w:t>
      </w:r>
      <w:r>
        <w:rPr>
          <w:spacing w:val="-7"/>
        </w:rPr>
        <w:t xml:space="preserve"> </w:t>
      </w:r>
      <w:r>
        <w:t>than</w:t>
      </w:r>
      <w:r>
        <w:rPr>
          <w:spacing w:val="-5"/>
        </w:rPr>
        <w:t xml:space="preserve"> </w:t>
      </w:r>
      <w:r>
        <w:t>or</w:t>
      </w:r>
      <w:r>
        <w:rPr>
          <w:spacing w:val="-5"/>
        </w:rPr>
        <w:t xml:space="preserve"> </w:t>
      </w:r>
      <w:r>
        <w:t>equal</w:t>
      </w:r>
      <w:r>
        <w:rPr>
          <w:spacing w:val="-5"/>
        </w:rPr>
        <w:t xml:space="preserve"> </w:t>
      </w:r>
      <w:r>
        <w:t>to</w:t>
      </w:r>
      <w:r>
        <w:rPr>
          <w:spacing w:val="-5"/>
        </w:rPr>
        <w:t xml:space="preserve"> </w:t>
      </w:r>
      <w:r>
        <w:t>zero, not just the ones listed in the table.</w:t>
      </w:r>
    </w:p>
    <w:p w14:paraId="2FFDBFAD">
      <w:pPr>
        <w:pStyle w:val="5"/>
        <w:spacing w:before="230"/>
      </w:pPr>
    </w:p>
    <w:p w14:paraId="447B7A7F">
      <w:pPr>
        <w:pStyle w:val="2"/>
      </w:pPr>
      <w:r>
        <w:t>Sample</w:t>
      </w:r>
      <w:r>
        <w:rPr>
          <w:spacing w:val="-4"/>
        </w:rPr>
        <w:t xml:space="preserve"> </w:t>
      </w:r>
      <w:r>
        <w:t>Input</w:t>
      </w:r>
      <w:r>
        <w:rPr>
          <w:spacing w:val="-5"/>
        </w:rPr>
        <w:t xml:space="preserve"> </w:t>
      </w:r>
      <w:r>
        <w:rPr>
          <w:spacing w:val="-10"/>
        </w:rPr>
        <w:t>1</w:t>
      </w:r>
    </w:p>
    <w:p w14:paraId="63EC19D5">
      <w:pPr>
        <w:pStyle w:val="5"/>
        <w:spacing w:before="186"/>
        <w:ind w:left="23"/>
      </w:pPr>
      <w:r>
        <w:rPr>
          <w:spacing w:val="-4"/>
        </w:rPr>
        <w:t>2004</w:t>
      </w:r>
    </w:p>
    <w:p w14:paraId="2CAAB36C">
      <w:pPr>
        <w:pStyle w:val="2"/>
        <w:spacing w:before="184"/>
      </w:pPr>
      <w:r>
        <w:t>Sample</w:t>
      </w:r>
      <w:r>
        <w:rPr>
          <w:spacing w:val="-4"/>
        </w:rPr>
        <w:t xml:space="preserve"> </w:t>
      </w:r>
      <w:r>
        <w:t>Output</w:t>
      </w:r>
      <w:r>
        <w:rPr>
          <w:spacing w:val="-5"/>
        </w:rPr>
        <w:t xml:space="preserve"> </w:t>
      </w:r>
      <w:r>
        <w:rPr>
          <w:spacing w:val="-10"/>
        </w:rPr>
        <w:t>1</w:t>
      </w:r>
    </w:p>
    <w:p w14:paraId="2C17D55D">
      <w:pPr>
        <w:pStyle w:val="5"/>
        <w:spacing w:before="183"/>
        <w:ind w:left="23"/>
      </w:pPr>
      <w:r>
        <w:rPr>
          <w:spacing w:val="-2"/>
        </w:rPr>
        <w:t>Monkey</w:t>
      </w:r>
    </w:p>
    <w:p w14:paraId="526971F1">
      <w:pPr>
        <w:pStyle w:val="2"/>
        <w:spacing w:before="184"/>
      </w:pPr>
      <w:r>
        <w:t>Sample</w:t>
      </w:r>
      <w:r>
        <w:rPr>
          <w:spacing w:val="-4"/>
        </w:rPr>
        <w:t xml:space="preserve"> </w:t>
      </w:r>
      <w:r>
        <w:t>Input</w:t>
      </w:r>
      <w:r>
        <w:rPr>
          <w:spacing w:val="-5"/>
        </w:rPr>
        <w:t xml:space="preserve"> </w:t>
      </w:r>
      <w:r>
        <w:rPr>
          <w:spacing w:val="-10"/>
        </w:rPr>
        <w:t>2</w:t>
      </w:r>
    </w:p>
    <w:p w14:paraId="205E9B73">
      <w:pPr>
        <w:pStyle w:val="5"/>
        <w:spacing w:before="183"/>
        <w:ind w:left="23"/>
      </w:pPr>
      <w:r>
        <w:rPr>
          <w:spacing w:val="-4"/>
        </w:rPr>
        <w:t>2010</w:t>
      </w:r>
    </w:p>
    <w:p w14:paraId="52E2150E">
      <w:pPr>
        <w:pStyle w:val="2"/>
        <w:spacing w:before="184"/>
      </w:pPr>
      <w:r>
        <w:t>Sample</w:t>
      </w:r>
      <w:r>
        <w:rPr>
          <w:spacing w:val="-4"/>
        </w:rPr>
        <w:t xml:space="preserve"> </w:t>
      </w:r>
      <w:r>
        <w:t>Output</w:t>
      </w:r>
      <w:r>
        <w:rPr>
          <w:spacing w:val="-5"/>
        </w:rPr>
        <w:t xml:space="preserve"> </w:t>
      </w:r>
      <w:r>
        <w:rPr>
          <w:spacing w:val="-10"/>
        </w:rPr>
        <w:t>2</w:t>
      </w:r>
    </w:p>
    <w:p w14:paraId="18F7A7A0">
      <w:pPr>
        <w:pStyle w:val="5"/>
        <w:spacing w:before="183"/>
        <w:ind w:left="23"/>
      </w:pPr>
      <w:r>
        <w:rPr>
          <w:spacing w:val="-2"/>
        </w:rPr>
        <w:t>Tiger</w:t>
      </w:r>
    </w:p>
    <w:p w14:paraId="6B372DE9">
      <w:pPr>
        <w:pStyle w:val="5"/>
        <w:spacing w:after="0"/>
        <w:sectPr>
          <w:pgSz w:w="11910" w:h="16840"/>
          <w:pgMar w:top="1760" w:right="1417" w:bottom="280" w:left="1417" w:header="1452" w:footer="0" w:gutter="0"/>
          <w:cols w:space="720" w:num="1"/>
        </w:sectPr>
      </w:pPr>
    </w:p>
    <w:p w14:paraId="45B1C125">
      <w:pPr>
        <w:pStyle w:val="5"/>
        <w:rPr>
          <w:sz w:val="20"/>
        </w:rPr>
      </w:pPr>
    </w:p>
    <w:p w14:paraId="6628BD94">
      <w:pPr>
        <w:pStyle w:val="5"/>
        <w:rPr>
          <w:sz w:val="20"/>
        </w:rPr>
      </w:pPr>
    </w:p>
    <w:p w14:paraId="7276C285">
      <w:pPr>
        <w:pStyle w:val="5"/>
        <w:spacing w:before="2"/>
        <w:rPr>
          <w:sz w:val="20"/>
        </w:rPr>
      </w:pPr>
    </w:p>
    <w:p w14:paraId="032669BD">
      <w:pPr>
        <w:pStyle w:val="5"/>
        <w:ind w:left="23"/>
        <w:rPr>
          <w:sz w:val="20"/>
        </w:rPr>
      </w:pPr>
      <w:r>
        <w:rPr>
          <w:sz w:val="20"/>
        </w:rPr>
        <w:drawing>
          <wp:inline distT="0" distB="0" distL="0" distR="0">
            <wp:extent cx="3662045" cy="4458970"/>
            <wp:effectExtent l="0" t="0" r="0" b="0"/>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8" cstate="print"/>
                    <a:stretch>
                      <a:fillRect/>
                    </a:stretch>
                  </pic:blipFill>
                  <pic:spPr>
                    <a:xfrm>
                      <a:off x="0" y="0"/>
                      <a:ext cx="3662321" cy="4459414"/>
                    </a:xfrm>
                    <a:prstGeom prst="rect">
                      <a:avLst/>
                    </a:prstGeom>
                  </pic:spPr>
                </pic:pic>
              </a:graphicData>
            </a:graphic>
          </wp:inline>
        </w:drawing>
      </w:r>
    </w:p>
    <w:p w14:paraId="19D03C71">
      <w:pPr>
        <w:pStyle w:val="5"/>
        <w:rPr>
          <w:sz w:val="28"/>
        </w:rPr>
      </w:pPr>
    </w:p>
    <w:p w14:paraId="41C42516">
      <w:pPr>
        <w:pStyle w:val="5"/>
        <w:spacing w:before="108"/>
        <w:rPr>
          <w:sz w:val="28"/>
        </w:rPr>
      </w:pPr>
    </w:p>
    <w:p w14:paraId="1CBF4729">
      <w:pPr>
        <w:pStyle w:val="2"/>
      </w:pPr>
      <w:r>
        <w:rPr>
          <w:spacing w:val="-2"/>
        </w:rPr>
        <w:t>Output</w:t>
      </w:r>
    </w:p>
    <w:p w14:paraId="735528EA">
      <w:pPr>
        <w:pStyle w:val="5"/>
        <w:spacing w:before="9"/>
        <w:rPr>
          <w:b/>
          <w:sz w:val="13"/>
        </w:rPr>
      </w:pPr>
      <w:r>
        <w:rPr>
          <w:b/>
          <w:sz w:val="13"/>
        </w:rPr>
        <w:drawing>
          <wp:anchor distT="0" distB="0" distL="0" distR="0" simplePos="0" relativeHeight="251669504" behindDoc="1" locked="0" layoutInCell="1" allowOverlap="1">
            <wp:simplePos x="0" y="0"/>
            <wp:positionH relativeFrom="page">
              <wp:posOffset>914400</wp:posOffset>
            </wp:positionH>
            <wp:positionV relativeFrom="paragraph">
              <wp:posOffset>116205</wp:posOffset>
            </wp:positionV>
            <wp:extent cx="5318125" cy="1819910"/>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9" cstate="print"/>
                    <a:stretch>
                      <a:fillRect/>
                    </a:stretch>
                  </pic:blipFill>
                  <pic:spPr>
                    <a:xfrm>
                      <a:off x="0" y="0"/>
                      <a:ext cx="5318379" cy="1819941"/>
                    </a:xfrm>
                    <a:prstGeom prst="rect">
                      <a:avLst/>
                    </a:prstGeom>
                  </pic:spPr>
                </pic:pic>
              </a:graphicData>
            </a:graphic>
          </wp:anchor>
        </w:drawing>
      </w:r>
    </w:p>
    <w:p w14:paraId="2479E9A5">
      <w:pPr>
        <w:pStyle w:val="5"/>
        <w:spacing w:after="0"/>
        <w:rPr>
          <w:b/>
          <w:sz w:val="13"/>
        </w:rPr>
        <w:sectPr>
          <w:headerReference r:id="rId11" w:type="default"/>
          <w:headerReference r:id="rId12" w:type="even"/>
          <w:pgSz w:w="11910" w:h="16840"/>
          <w:pgMar w:top="1760" w:right="1417" w:bottom="280" w:left="1417" w:header="1452" w:footer="0" w:gutter="0"/>
          <w:cols w:space="720" w:num="1"/>
        </w:sectPr>
      </w:pPr>
    </w:p>
    <w:p w14:paraId="26EF9BD3">
      <w:pPr>
        <w:pStyle w:val="5"/>
        <w:spacing w:before="183" w:line="398" w:lineRule="auto"/>
        <w:ind w:left="23"/>
      </w:pPr>
      <w:r>
        <w:t>Positions</w:t>
      </w:r>
      <w:r>
        <w:rPr>
          <w:spacing w:val="-4"/>
        </w:rPr>
        <w:t xml:space="preserve"> </w:t>
      </w:r>
      <w:r>
        <w:t>on</w:t>
      </w:r>
      <w:r>
        <w:rPr>
          <w:spacing w:val="-3"/>
        </w:rPr>
        <w:t xml:space="preserve"> </w:t>
      </w:r>
      <w:r>
        <w:t>a</w:t>
      </w:r>
      <w:r>
        <w:rPr>
          <w:spacing w:val="-4"/>
        </w:rPr>
        <w:t xml:space="preserve"> </w:t>
      </w:r>
      <w:r>
        <w:t>chess</w:t>
      </w:r>
      <w:r>
        <w:rPr>
          <w:spacing w:val="-4"/>
        </w:rPr>
        <w:t xml:space="preserve"> </w:t>
      </w:r>
      <w:r>
        <w:t>board</w:t>
      </w:r>
      <w:r>
        <w:rPr>
          <w:spacing w:val="-3"/>
        </w:rPr>
        <w:t xml:space="preserve"> </w:t>
      </w:r>
      <w:r>
        <w:t>are</w:t>
      </w:r>
      <w:r>
        <w:rPr>
          <w:spacing w:val="-5"/>
        </w:rPr>
        <w:t xml:space="preserve"> </w:t>
      </w:r>
      <w:r>
        <w:t>identified</w:t>
      </w:r>
      <w:r>
        <w:rPr>
          <w:spacing w:val="-3"/>
        </w:rPr>
        <w:t xml:space="preserve"> </w:t>
      </w:r>
      <w:r>
        <w:t>by</w:t>
      </w:r>
      <w:r>
        <w:rPr>
          <w:spacing w:val="-1"/>
        </w:rPr>
        <w:t xml:space="preserve"> </w:t>
      </w:r>
      <w:r>
        <w:t>a</w:t>
      </w:r>
      <w:r>
        <w:rPr>
          <w:spacing w:val="-4"/>
        </w:rPr>
        <w:t xml:space="preserve"> </w:t>
      </w:r>
      <w:r>
        <w:t>letter</w:t>
      </w:r>
      <w:r>
        <w:rPr>
          <w:spacing w:val="-3"/>
        </w:rPr>
        <w:t xml:space="preserve"> </w:t>
      </w:r>
      <w:r>
        <w:t>and</w:t>
      </w:r>
      <w:r>
        <w:rPr>
          <w:spacing w:val="-3"/>
        </w:rPr>
        <w:t xml:space="preserve"> </w:t>
      </w:r>
      <w:r>
        <w:t>a</w:t>
      </w:r>
      <w:r>
        <w:rPr>
          <w:spacing w:val="-4"/>
        </w:rPr>
        <w:t xml:space="preserve"> </w:t>
      </w:r>
      <w:r>
        <w:t>number.</w:t>
      </w:r>
      <w:r>
        <w:rPr>
          <w:spacing w:val="-8"/>
        </w:rPr>
        <w:t xml:space="preserve"> </w:t>
      </w:r>
      <w:r>
        <w:t>The</w:t>
      </w:r>
      <w:r>
        <w:rPr>
          <w:spacing w:val="-4"/>
        </w:rPr>
        <w:t xml:space="preserve"> </w:t>
      </w:r>
      <w:r>
        <w:t>letter</w:t>
      </w:r>
      <w:r>
        <w:rPr>
          <w:spacing w:val="-3"/>
        </w:rPr>
        <w:t xml:space="preserve"> </w:t>
      </w:r>
      <w:r>
        <w:t>identifies</w:t>
      </w:r>
      <w:r>
        <w:rPr>
          <w:spacing w:val="-4"/>
        </w:rPr>
        <w:t xml:space="preserve"> </w:t>
      </w:r>
      <w:r>
        <w:t>the column, while the number identifies the row, as shown below:</w:t>
      </w:r>
    </w:p>
    <w:p w14:paraId="350F54D4">
      <w:pPr>
        <w:pStyle w:val="5"/>
        <w:ind w:left="1821"/>
        <w:rPr>
          <w:sz w:val="20"/>
        </w:rPr>
      </w:pPr>
      <w:r>
        <w:rPr>
          <w:sz w:val="20"/>
        </w:rPr>
        <w:drawing>
          <wp:inline distT="0" distB="0" distL="0" distR="0">
            <wp:extent cx="3505200" cy="3048000"/>
            <wp:effectExtent l="0" t="0" r="0" b="0"/>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0" cstate="print"/>
                    <a:stretch>
                      <a:fillRect/>
                    </a:stretch>
                  </pic:blipFill>
                  <pic:spPr>
                    <a:xfrm>
                      <a:off x="0" y="0"/>
                      <a:ext cx="3505200" cy="3048000"/>
                    </a:xfrm>
                    <a:prstGeom prst="rect">
                      <a:avLst/>
                    </a:prstGeom>
                  </pic:spPr>
                </pic:pic>
              </a:graphicData>
            </a:graphic>
          </wp:inline>
        </w:drawing>
      </w:r>
    </w:p>
    <w:p w14:paraId="72F8E1B9">
      <w:pPr>
        <w:pStyle w:val="5"/>
      </w:pPr>
    </w:p>
    <w:p w14:paraId="15CB7478">
      <w:pPr>
        <w:pStyle w:val="5"/>
        <w:spacing w:before="141"/>
      </w:pPr>
    </w:p>
    <w:p w14:paraId="3B9EB8DC">
      <w:pPr>
        <w:pStyle w:val="5"/>
        <w:spacing w:line="398" w:lineRule="auto"/>
        <w:ind w:left="23" w:right="335"/>
      </w:pPr>
      <w:r>
        <w:t>Write</w:t>
      </w:r>
      <w:r>
        <w:rPr>
          <w:spacing w:val="-5"/>
        </w:rPr>
        <w:t xml:space="preserve"> </w:t>
      </w:r>
      <w:r>
        <w:t>a</w:t>
      </w:r>
      <w:r>
        <w:rPr>
          <w:spacing w:val="-5"/>
        </w:rPr>
        <w:t xml:space="preserve"> </w:t>
      </w:r>
      <w:r>
        <w:t>program</w:t>
      </w:r>
      <w:r>
        <w:rPr>
          <w:spacing w:val="-4"/>
        </w:rPr>
        <w:t xml:space="preserve"> </w:t>
      </w:r>
      <w:r>
        <w:t>that</w:t>
      </w:r>
      <w:r>
        <w:rPr>
          <w:spacing w:val="-4"/>
        </w:rPr>
        <w:t xml:space="preserve"> </w:t>
      </w:r>
      <w:r>
        <w:t>reads</w:t>
      </w:r>
      <w:r>
        <w:rPr>
          <w:spacing w:val="-5"/>
        </w:rPr>
        <w:t xml:space="preserve"> </w:t>
      </w:r>
      <w:r>
        <w:t>a</w:t>
      </w:r>
      <w:r>
        <w:rPr>
          <w:spacing w:val="-5"/>
        </w:rPr>
        <w:t xml:space="preserve"> </w:t>
      </w:r>
      <w:r>
        <w:t>position</w:t>
      </w:r>
      <w:r>
        <w:rPr>
          <w:spacing w:val="-4"/>
        </w:rPr>
        <w:t xml:space="preserve"> </w:t>
      </w:r>
      <w:r>
        <w:t>from</w:t>
      </w:r>
      <w:r>
        <w:rPr>
          <w:spacing w:val="-4"/>
        </w:rPr>
        <w:t xml:space="preserve"> </w:t>
      </w:r>
      <w:r>
        <w:t>the</w:t>
      </w:r>
      <w:r>
        <w:rPr>
          <w:spacing w:val="-5"/>
        </w:rPr>
        <w:t xml:space="preserve"> </w:t>
      </w:r>
      <w:r>
        <w:t>user.</w:t>
      </w:r>
      <w:r>
        <w:rPr>
          <w:spacing w:val="-4"/>
        </w:rPr>
        <w:t xml:space="preserve"> </w:t>
      </w:r>
      <w:r>
        <w:t>Use</w:t>
      </w:r>
      <w:r>
        <w:rPr>
          <w:spacing w:val="-5"/>
        </w:rPr>
        <w:t xml:space="preserve"> </w:t>
      </w:r>
      <w:r>
        <w:t>an</w:t>
      </w:r>
      <w:r>
        <w:rPr>
          <w:spacing w:val="-4"/>
        </w:rPr>
        <w:t xml:space="preserve"> </w:t>
      </w:r>
      <w:r>
        <w:t>if</w:t>
      </w:r>
      <w:r>
        <w:rPr>
          <w:spacing w:val="-4"/>
        </w:rPr>
        <w:t xml:space="preserve"> </w:t>
      </w:r>
      <w:r>
        <w:t>statement</w:t>
      </w:r>
      <w:r>
        <w:rPr>
          <w:spacing w:val="-4"/>
        </w:rPr>
        <w:t xml:space="preserve"> </w:t>
      </w:r>
      <w:r>
        <w:t>to</w:t>
      </w:r>
      <w:r>
        <w:rPr>
          <w:spacing w:val="-4"/>
        </w:rPr>
        <w:t xml:space="preserve"> </w:t>
      </w:r>
      <w:r>
        <w:t>determine</w:t>
      </w:r>
      <w:r>
        <w:rPr>
          <w:spacing w:val="-5"/>
        </w:rPr>
        <w:t xml:space="preserve"> </w:t>
      </w:r>
      <w:r>
        <w:t>if</w:t>
      </w:r>
      <w:r>
        <w:rPr>
          <w:spacing w:val="-4"/>
        </w:rPr>
        <w:t xml:space="preserve"> </w:t>
      </w:r>
      <w:r>
        <w:t>the column begins with a black square or a white square. Then use modular arithmetic to report the color of the square in that row. For example, if the user enters a1 then your program should report that the square is black. If the user enters d5 then your program should</w:t>
      </w:r>
      <w:r>
        <w:rPr>
          <w:spacing w:val="-1"/>
        </w:rPr>
        <w:t xml:space="preserve"> </w:t>
      </w:r>
      <w:r>
        <w:t>report</w:t>
      </w:r>
      <w:r>
        <w:rPr>
          <w:spacing w:val="-1"/>
        </w:rPr>
        <w:t xml:space="preserve"> </w:t>
      </w:r>
      <w:r>
        <w:t>that</w:t>
      </w:r>
      <w:r>
        <w:rPr>
          <w:spacing w:val="-1"/>
        </w:rPr>
        <w:t xml:space="preserve"> </w:t>
      </w:r>
      <w:r>
        <w:t>the</w:t>
      </w:r>
      <w:r>
        <w:rPr>
          <w:spacing w:val="-1"/>
        </w:rPr>
        <w:t xml:space="preserve"> </w:t>
      </w:r>
      <w:r>
        <w:t>square</w:t>
      </w:r>
      <w:r>
        <w:rPr>
          <w:spacing w:val="-3"/>
        </w:rPr>
        <w:t xml:space="preserve"> </w:t>
      </w:r>
      <w:r>
        <w:t>is</w:t>
      </w:r>
      <w:r>
        <w:rPr>
          <w:spacing w:val="-2"/>
        </w:rPr>
        <w:t xml:space="preserve"> </w:t>
      </w:r>
      <w:r>
        <w:t>white.</w:t>
      </w:r>
      <w:r>
        <w:rPr>
          <w:spacing w:val="-12"/>
        </w:rPr>
        <w:t xml:space="preserve"> </w:t>
      </w:r>
      <w:r>
        <w:t>Your</w:t>
      </w:r>
      <w:r>
        <w:rPr>
          <w:spacing w:val="-1"/>
        </w:rPr>
        <w:t xml:space="preserve"> </w:t>
      </w:r>
      <w:r>
        <w:t>program</w:t>
      </w:r>
      <w:r>
        <w:rPr>
          <w:spacing w:val="-1"/>
        </w:rPr>
        <w:t xml:space="preserve"> </w:t>
      </w:r>
      <w:r>
        <w:t>may</w:t>
      </w:r>
      <w:r>
        <w:rPr>
          <w:spacing w:val="-1"/>
        </w:rPr>
        <w:t xml:space="preserve"> </w:t>
      </w:r>
      <w:r>
        <w:t>assume</w:t>
      </w:r>
      <w:r>
        <w:rPr>
          <w:spacing w:val="-2"/>
        </w:rPr>
        <w:t xml:space="preserve"> </w:t>
      </w:r>
      <w:r>
        <w:t>that</w:t>
      </w:r>
      <w:r>
        <w:rPr>
          <w:spacing w:val="-1"/>
        </w:rPr>
        <w:t xml:space="preserve"> </w:t>
      </w:r>
      <w:r>
        <w:t>a</w:t>
      </w:r>
      <w:r>
        <w:rPr>
          <w:spacing w:val="-2"/>
        </w:rPr>
        <w:t xml:space="preserve"> </w:t>
      </w:r>
      <w:r>
        <w:t>valid</w:t>
      </w:r>
      <w:r>
        <w:rPr>
          <w:spacing w:val="-1"/>
        </w:rPr>
        <w:t xml:space="preserve"> </w:t>
      </w:r>
      <w:r>
        <w:t>position</w:t>
      </w:r>
      <w:r>
        <w:rPr>
          <w:spacing w:val="-1"/>
        </w:rPr>
        <w:t xml:space="preserve"> </w:t>
      </w:r>
      <w:r>
        <w:t>will always be entered. It does not need to perform any error checking.</w:t>
      </w:r>
    </w:p>
    <w:p w14:paraId="4795E314">
      <w:pPr>
        <w:pStyle w:val="5"/>
        <w:spacing w:before="231"/>
      </w:pPr>
    </w:p>
    <w:p w14:paraId="1007C871">
      <w:pPr>
        <w:pStyle w:val="2"/>
        <w:spacing w:before="1"/>
      </w:pPr>
      <w:r>
        <w:t>Sample</w:t>
      </w:r>
      <w:r>
        <w:rPr>
          <w:spacing w:val="-4"/>
        </w:rPr>
        <w:t xml:space="preserve"> </w:t>
      </w:r>
      <w:r>
        <w:t>Input</w:t>
      </w:r>
      <w:r>
        <w:rPr>
          <w:spacing w:val="-5"/>
        </w:rPr>
        <w:t xml:space="preserve"> </w:t>
      </w:r>
      <w:r>
        <w:rPr>
          <w:spacing w:val="-10"/>
        </w:rPr>
        <w:t>1</w:t>
      </w:r>
    </w:p>
    <w:p w14:paraId="29474966">
      <w:pPr>
        <w:pStyle w:val="5"/>
        <w:spacing w:before="183"/>
        <w:ind w:left="23"/>
      </w:pPr>
      <w:r>
        <w:t>a</w:t>
      </w:r>
      <w:r>
        <w:rPr>
          <w:spacing w:val="-1"/>
        </w:rPr>
        <w:t xml:space="preserve"> </w:t>
      </w:r>
      <w:r>
        <w:rPr>
          <w:spacing w:val="-12"/>
        </w:rPr>
        <w:t>1</w:t>
      </w:r>
    </w:p>
    <w:p w14:paraId="36BD9DB1">
      <w:pPr>
        <w:pStyle w:val="2"/>
        <w:spacing w:before="184"/>
      </w:pPr>
      <w:r>
        <w:t>Sample</w:t>
      </w:r>
      <w:r>
        <w:rPr>
          <w:spacing w:val="-4"/>
        </w:rPr>
        <w:t xml:space="preserve"> </w:t>
      </w:r>
      <w:r>
        <w:t>Output</w:t>
      </w:r>
      <w:r>
        <w:rPr>
          <w:spacing w:val="-5"/>
        </w:rPr>
        <w:t xml:space="preserve"> </w:t>
      </w:r>
      <w:r>
        <w:rPr>
          <w:spacing w:val="-10"/>
        </w:rPr>
        <w:t>1</w:t>
      </w:r>
    </w:p>
    <w:p w14:paraId="76007C67">
      <w:pPr>
        <w:pStyle w:val="5"/>
        <w:spacing w:before="183"/>
        <w:ind w:left="23"/>
      </w:pPr>
      <w:r>
        <w:t>The</w:t>
      </w:r>
      <w:r>
        <w:rPr>
          <w:spacing w:val="-3"/>
        </w:rPr>
        <w:t xml:space="preserve"> </w:t>
      </w:r>
      <w:r>
        <w:t>square</w:t>
      </w:r>
      <w:r>
        <w:rPr>
          <w:spacing w:val="-3"/>
        </w:rPr>
        <w:t xml:space="preserve"> </w:t>
      </w:r>
      <w:r>
        <w:t>is</w:t>
      </w:r>
      <w:r>
        <w:rPr>
          <w:spacing w:val="-1"/>
        </w:rPr>
        <w:t xml:space="preserve"> </w:t>
      </w:r>
      <w:r>
        <w:rPr>
          <w:spacing w:val="-2"/>
        </w:rPr>
        <w:t>black.</w:t>
      </w:r>
    </w:p>
    <w:p w14:paraId="209F6698">
      <w:pPr>
        <w:pStyle w:val="2"/>
        <w:spacing w:before="184"/>
      </w:pPr>
      <w:r>
        <w:t>Sample</w:t>
      </w:r>
      <w:r>
        <w:rPr>
          <w:spacing w:val="-4"/>
        </w:rPr>
        <w:t xml:space="preserve"> </w:t>
      </w:r>
      <w:r>
        <w:t>Input</w:t>
      </w:r>
      <w:r>
        <w:rPr>
          <w:spacing w:val="-5"/>
        </w:rPr>
        <w:t xml:space="preserve"> </w:t>
      </w:r>
      <w:r>
        <w:rPr>
          <w:spacing w:val="-10"/>
        </w:rPr>
        <w:t>2</w:t>
      </w:r>
    </w:p>
    <w:p w14:paraId="712C4B11">
      <w:pPr>
        <w:pStyle w:val="5"/>
        <w:spacing w:before="186"/>
        <w:ind w:left="23"/>
      </w:pPr>
      <w:r>
        <w:t xml:space="preserve">d </w:t>
      </w:r>
      <w:r>
        <w:rPr>
          <w:spacing w:val="-10"/>
        </w:rPr>
        <w:t>5</w:t>
      </w:r>
    </w:p>
    <w:p w14:paraId="6F5947F6">
      <w:pPr>
        <w:pStyle w:val="2"/>
        <w:spacing w:before="181"/>
      </w:pPr>
      <w:r>
        <w:t>Sample</w:t>
      </w:r>
      <w:r>
        <w:rPr>
          <w:spacing w:val="-4"/>
        </w:rPr>
        <w:t xml:space="preserve"> </w:t>
      </w:r>
      <w:r>
        <w:t>Output</w:t>
      </w:r>
      <w:r>
        <w:rPr>
          <w:spacing w:val="-5"/>
        </w:rPr>
        <w:t xml:space="preserve"> </w:t>
      </w:r>
      <w:r>
        <w:rPr>
          <w:spacing w:val="-10"/>
        </w:rPr>
        <w:t>2</w:t>
      </w:r>
    </w:p>
    <w:p w14:paraId="46EF03A5">
      <w:pPr>
        <w:pStyle w:val="5"/>
        <w:spacing w:before="185"/>
        <w:ind w:left="23"/>
      </w:pPr>
      <w:r>
        <w:t>The</w:t>
      </w:r>
      <w:r>
        <w:rPr>
          <w:spacing w:val="-3"/>
        </w:rPr>
        <w:t xml:space="preserve"> </w:t>
      </w:r>
      <w:r>
        <w:t>square</w:t>
      </w:r>
      <w:r>
        <w:rPr>
          <w:spacing w:val="-3"/>
        </w:rPr>
        <w:t xml:space="preserve"> </w:t>
      </w:r>
      <w:r>
        <w:t>is</w:t>
      </w:r>
      <w:r>
        <w:rPr>
          <w:spacing w:val="-1"/>
        </w:rPr>
        <w:t xml:space="preserve"> </w:t>
      </w:r>
      <w:r>
        <w:rPr>
          <w:spacing w:val="-2"/>
        </w:rPr>
        <w:t>white.</w:t>
      </w:r>
    </w:p>
    <w:p w14:paraId="4838D726">
      <w:pPr>
        <w:pStyle w:val="5"/>
        <w:spacing w:after="0"/>
        <w:sectPr>
          <w:pgSz w:w="11910" w:h="16840"/>
          <w:pgMar w:top="1760" w:right="1417" w:bottom="280" w:left="1417" w:header="1452" w:footer="0" w:gutter="0"/>
          <w:cols w:space="720" w:num="1"/>
        </w:sectPr>
      </w:pPr>
    </w:p>
    <w:p w14:paraId="019C06F8">
      <w:pPr>
        <w:pStyle w:val="5"/>
        <w:rPr>
          <w:sz w:val="20"/>
        </w:rPr>
      </w:pPr>
    </w:p>
    <w:p w14:paraId="76F29397">
      <w:pPr>
        <w:pStyle w:val="5"/>
        <w:rPr>
          <w:sz w:val="20"/>
        </w:rPr>
      </w:pPr>
    </w:p>
    <w:p w14:paraId="45B412E3">
      <w:pPr>
        <w:pStyle w:val="5"/>
        <w:spacing w:before="3"/>
        <w:rPr>
          <w:sz w:val="20"/>
        </w:rPr>
      </w:pPr>
    </w:p>
    <w:p w14:paraId="68BE56E6">
      <w:pPr>
        <w:pStyle w:val="5"/>
        <w:ind w:left="23" w:right="-15"/>
        <w:rPr>
          <w:rFonts w:hint="default"/>
          <w:sz w:val="20"/>
          <w:lang w:val="en-US"/>
        </w:rPr>
      </w:pPr>
      <w:r>
        <w:rPr>
          <w:rFonts w:hint="default"/>
          <w:sz w:val="20"/>
          <w:lang w:val="en-US"/>
        </w:rPr>
        <w:drawing>
          <wp:inline distT="0" distB="0" distL="114300" distR="114300">
            <wp:extent cx="5756275" cy="2005330"/>
            <wp:effectExtent l="0" t="0" r="15875" b="13970"/>
            <wp:docPr id="34" name="Picture 34" descr="Screenshot 2025-01-15 19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reenshot 2025-01-15 190736"/>
                    <pic:cNvPicPr>
                      <a:picLocks noChangeAspect="1"/>
                    </pic:cNvPicPr>
                  </pic:nvPicPr>
                  <pic:blipFill>
                    <a:blip r:embed="rId31"/>
                    <a:stretch>
                      <a:fillRect/>
                    </a:stretch>
                  </pic:blipFill>
                  <pic:spPr>
                    <a:xfrm>
                      <a:off x="0" y="0"/>
                      <a:ext cx="5756275" cy="2005330"/>
                    </a:xfrm>
                    <a:prstGeom prst="rect">
                      <a:avLst/>
                    </a:prstGeom>
                  </pic:spPr>
                </pic:pic>
              </a:graphicData>
            </a:graphic>
          </wp:inline>
        </w:drawing>
      </w:r>
    </w:p>
    <w:p w14:paraId="6AC60DA8">
      <w:pPr>
        <w:pStyle w:val="5"/>
        <w:rPr>
          <w:sz w:val="28"/>
        </w:rPr>
      </w:pPr>
    </w:p>
    <w:p w14:paraId="7B14A2EE">
      <w:pPr>
        <w:pStyle w:val="5"/>
        <w:spacing w:before="64"/>
        <w:rPr>
          <w:sz w:val="28"/>
        </w:rPr>
      </w:pPr>
    </w:p>
    <w:p w14:paraId="258B8FD5">
      <w:pPr>
        <w:pStyle w:val="2"/>
      </w:pPr>
      <w:r>
        <w:rPr>
          <w:spacing w:val="-2"/>
        </w:rPr>
        <w:t>Output</w:t>
      </w:r>
    </w:p>
    <w:p w14:paraId="646EB504">
      <w:pPr>
        <w:pStyle w:val="5"/>
        <w:rPr>
          <w:b/>
          <w:sz w:val="20"/>
        </w:rPr>
      </w:pPr>
    </w:p>
    <w:p w14:paraId="0C9FF1DE">
      <w:pPr>
        <w:pStyle w:val="5"/>
        <w:spacing w:before="206"/>
        <w:rPr>
          <w:b/>
          <w:sz w:val="20"/>
        </w:rPr>
      </w:pPr>
      <w:r>
        <w:rPr>
          <w:b/>
          <w:sz w:val="20"/>
        </w:rPr>
        <w:drawing>
          <wp:anchor distT="0" distB="0" distL="0" distR="0" simplePos="0" relativeHeight="251669504" behindDoc="1" locked="0" layoutInCell="1" allowOverlap="1">
            <wp:simplePos x="0" y="0"/>
            <wp:positionH relativeFrom="page">
              <wp:posOffset>914400</wp:posOffset>
            </wp:positionH>
            <wp:positionV relativeFrom="paragraph">
              <wp:posOffset>292100</wp:posOffset>
            </wp:positionV>
            <wp:extent cx="5692775" cy="1616075"/>
            <wp:effectExtent l="0" t="0" r="0" b="0"/>
            <wp:wrapTopAndBottom/>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2" cstate="print"/>
                    <a:stretch>
                      <a:fillRect/>
                    </a:stretch>
                  </pic:blipFill>
                  <pic:spPr>
                    <a:xfrm>
                      <a:off x="0" y="0"/>
                      <a:ext cx="5692919" cy="1615916"/>
                    </a:xfrm>
                    <a:prstGeom prst="rect">
                      <a:avLst/>
                    </a:prstGeom>
                  </pic:spPr>
                </pic:pic>
              </a:graphicData>
            </a:graphic>
          </wp:anchor>
        </w:drawing>
      </w:r>
    </w:p>
    <w:p w14:paraId="731059CF">
      <w:pPr>
        <w:pStyle w:val="5"/>
        <w:spacing w:after="0"/>
        <w:rPr>
          <w:b/>
          <w:sz w:val="20"/>
        </w:rPr>
        <w:sectPr>
          <w:headerReference r:id="rId13" w:type="default"/>
          <w:headerReference r:id="rId14" w:type="even"/>
          <w:pgSz w:w="11910" w:h="16840"/>
          <w:pgMar w:top="2260" w:right="1417" w:bottom="280" w:left="1417" w:header="1958" w:footer="0" w:gutter="0"/>
          <w:cols w:space="720" w:num="1"/>
        </w:sectPr>
      </w:pPr>
    </w:p>
    <w:p w14:paraId="50C2461F">
      <w:pPr>
        <w:pStyle w:val="5"/>
        <w:spacing w:before="183" w:line="398" w:lineRule="auto"/>
        <w:ind w:left="23" w:right="335"/>
      </w:pPr>
      <w:r>
        <w:t>Some data sets specify dates using the year and day of year rather than the year, month, and</w:t>
      </w:r>
      <w:r>
        <w:rPr>
          <w:spacing w:val="-2"/>
        </w:rPr>
        <w:t xml:space="preserve"> </w:t>
      </w:r>
      <w:r>
        <w:t>day</w:t>
      </w:r>
      <w:r>
        <w:rPr>
          <w:spacing w:val="-2"/>
        </w:rPr>
        <w:t xml:space="preserve"> </w:t>
      </w:r>
      <w:r>
        <w:t>of</w:t>
      </w:r>
      <w:r>
        <w:rPr>
          <w:spacing w:val="-2"/>
        </w:rPr>
        <w:t xml:space="preserve"> </w:t>
      </w:r>
      <w:r>
        <w:t>month.</w:t>
      </w:r>
      <w:r>
        <w:rPr>
          <w:spacing w:val="-7"/>
        </w:rPr>
        <w:t xml:space="preserve"> </w:t>
      </w:r>
      <w:r>
        <w:t>The</w:t>
      </w:r>
      <w:r>
        <w:rPr>
          <w:spacing w:val="-4"/>
        </w:rPr>
        <w:t xml:space="preserve"> </w:t>
      </w:r>
      <w:r>
        <w:t>day</w:t>
      </w:r>
      <w:r>
        <w:rPr>
          <w:spacing w:val="-2"/>
        </w:rPr>
        <w:t xml:space="preserve"> </w:t>
      </w:r>
      <w:r>
        <w:t>of</w:t>
      </w:r>
      <w:r>
        <w:rPr>
          <w:spacing w:val="-2"/>
        </w:rPr>
        <w:t xml:space="preserve"> </w:t>
      </w:r>
      <w:r>
        <w:t>year</w:t>
      </w:r>
      <w:r>
        <w:rPr>
          <w:spacing w:val="-2"/>
        </w:rPr>
        <w:t xml:space="preserve"> </w:t>
      </w:r>
      <w:r>
        <w:t>(DOY)</w:t>
      </w:r>
      <w:r>
        <w:rPr>
          <w:spacing w:val="-2"/>
        </w:rPr>
        <w:t xml:space="preserve"> </w:t>
      </w:r>
      <w:r>
        <w:t>is</w:t>
      </w:r>
      <w:r>
        <w:rPr>
          <w:spacing w:val="-3"/>
        </w:rPr>
        <w:t xml:space="preserve"> </w:t>
      </w:r>
      <w:r>
        <w:t>the</w:t>
      </w:r>
      <w:r>
        <w:rPr>
          <w:spacing w:val="-2"/>
        </w:rPr>
        <w:t xml:space="preserve"> </w:t>
      </w:r>
      <w:r>
        <w:t>sequential</w:t>
      </w:r>
      <w:r>
        <w:rPr>
          <w:spacing w:val="-2"/>
        </w:rPr>
        <w:t xml:space="preserve"> </w:t>
      </w:r>
      <w:r>
        <w:t>day</w:t>
      </w:r>
      <w:r>
        <w:rPr>
          <w:spacing w:val="-2"/>
        </w:rPr>
        <w:t xml:space="preserve"> </w:t>
      </w:r>
      <w:r>
        <w:t>number</w:t>
      </w:r>
      <w:r>
        <w:rPr>
          <w:spacing w:val="-2"/>
        </w:rPr>
        <w:t xml:space="preserve"> </w:t>
      </w:r>
      <w:r>
        <w:t>starting</w:t>
      </w:r>
      <w:r>
        <w:rPr>
          <w:spacing w:val="-2"/>
        </w:rPr>
        <w:t xml:space="preserve"> </w:t>
      </w:r>
      <w:r>
        <w:t>with</w:t>
      </w:r>
      <w:r>
        <w:rPr>
          <w:spacing w:val="-2"/>
        </w:rPr>
        <w:t xml:space="preserve"> </w:t>
      </w:r>
      <w:r>
        <w:t>day</w:t>
      </w:r>
      <w:r>
        <w:rPr>
          <w:spacing w:val="-2"/>
        </w:rPr>
        <w:t xml:space="preserve"> </w:t>
      </w:r>
      <w:r>
        <w:t>1 on January 1st.</w:t>
      </w:r>
    </w:p>
    <w:p w14:paraId="5F33C76F">
      <w:pPr>
        <w:pStyle w:val="5"/>
        <w:spacing w:before="1" w:line="398" w:lineRule="auto"/>
        <w:ind w:left="23" w:right="402"/>
      </w:pPr>
      <w:r>
        <w:t>There</w:t>
      </w:r>
      <w:r>
        <w:rPr>
          <w:spacing w:val="-2"/>
        </w:rPr>
        <w:t xml:space="preserve"> </w:t>
      </w:r>
      <w:r>
        <w:t>are</w:t>
      </w:r>
      <w:r>
        <w:rPr>
          <w:spacing w:val="-4"/>
        </w:rPr>
        <w:t xml:space="preserve"> </w:t>
      </w:r>
      <w:r>
        <w:t>two calendars</w:t>
      </w:r>
      <w:r>
        <w:rPr>
          <w:spacing w:val="-2"/>
        </w:rPr>
        <w:t xml:space="preserve"> </w:t>
      </w:r>
      <w:r>
        <w:t>-</w:t>
      </w:r>
      <w:r>
        <w:rPr>
          <w:spacing w:val="-1"/>
        </w:rPr>
        <w:t xml:space="preserve"> </w:t>
      </w:r>
      <w:r>
        <w:t>one</w:t>
      </w:r>
      <w:r>
        <w:rPr>
          <w:spacing w:val="-3"/>
        </w:rPr>
        <w:t xml:space="preserve"> </w:t>
      </w:r>
      <w:r>
        <w:t>for</w:t>
      </w:r>
      <w:r>
        <w:rPr>
          <w:spacing w:val="-4"/>
        </w:rPr>
        <w:t xml:space="preserve"> </w:t>
      </w:r>
      <w:r>
        <w:t>normal</w:t>
      </w:r>
      <w:r>
        <w:rPr>
          <w:spacing w:val="-2"/>
        </w:rPr>
        <w:t xml:space="preserve"> </w:t>
      </w:r>
      <w:r>
        <w:t>years</w:t>
      </w:r>
      <w:r>
        <w:rPr>
          <w:spacing w:val="-1"/>
        </w:rPr>
        <w:t xml:space="preserve"> </w:t>
      </w:r>
      <w:r>
        <w:t>with</w:t>
      </w:r>
      <w:r>
        <w:rPr>
          <w:spacing w:val="-2"/>
        </w:rPr>
        <w:t xml:space="preserve"> </w:t>
      </w:r>
      <w:r>
        <w:t>365</w:t>
      </w:r>
      <w:r>
        <w:rPr>
          <w:spacing w:val="-2"/>
        </w:rPr>
        <w:t xml:space="preserve"> </w:t>
      </w:r>
      <w:r>
        <w:t>days,</w:t>
      </w:r>
      <w:r>
        <w:rPr>
          <w:spacing w:val="-2"/>
        </w:rPr>
        <w:t xml:space="preserve"> </w:t>
      </w:r>
      <w:r>
        <w:t>and</w:t>
      </w:r>
      <w:r>
        <w:rPr>
          <w:spacing w:val="-2"/>
        </w:rPr>
        <w:t xml:space="preserve"> </w:t>
      </w:r>
      <w:r>
        <w:t>one</w:t>
      </w:r>
      <w:r>
        <w:rPr>
          <w:spacing w:val="-3"/>
        </w:rPr>
        <w:t xml:space="preserve"> </w:t>
      </w:r>
      <w:r>
        <w:t>for</w:t>
      </w:r>
      <w:r>
        <w:rPr>
          <w:spacing w:val="-2"/>
        </w:rPr>
        <w:t xml:space="preserve"> </w:t>
      </w:r>
      <w:r>
        <w:t>leap</w:t>
      </w:r>
      <w:r>
        <w:rPr>
          <w:spacing w:val="-2"/>
        </w:rPr>
        <w:t xml:space="preserve"> </w:t>
      </w:r>
      <w:r>
        <w:t>years</w:t>
      </w:r>
      <w:r>
        <w:rPr>
          <w:spacing w:val="-3"/>
        </w:rPr>
        <w:t xml:space="preserve"> </w:t>
      </w:r>
      <w:r>
        <w:t>with 366 days. Leap years are divisible by 4. Centuries, like 1900, are not leap years unless they are divisible by 400. So, 2000 was a leap year.</w:t>
      </w:r>
    </w:p>
    <w:p w14:paraId="08D0437A">
      <w:pPr>
        <w:pStyle w:val="5"/>
        <w:spacing w:line="398" w:lineRule="auto"/>
        <w:ind w:left="23" w:right="512"/>
        <w:jc w:val="both"/>
      </w:pPr>
      <w:r>
        <w:t>To</w:t>
      </w:r>
      <w:r>
        <w:rPr>
          <w:spacing w:val="-2"/>
        </w:rPr>
        <w:t xml:space="preserve"> </w:t>
      </w:r>
      <w:r>
        <w:t>find</w:t>
      </w:r>
      <w:r>
        <w:rPr>
          <w:spacing w:val="-2"/>
        </w:rPr>
        <w:t xml:space="preserve"> </w:t>
      </w:r>
      <w:r>
        <w:t>the</w:t>
      </w:r>
      <w:r>
        <w:rPr>
          <w:spacing w:val="-3"/>
        </w:rPr>
        <w:t xml:space="preserve"> </w:t>
      </w:r>
      <w:r>
        <w:t>day</w:t>
      </w:r>
      <w:r>
        <w:rPr>
          <w:spacing w:val="-2"/>
        </w:rPr>
        <w:t xml:space="preserve"> </w:t>
      </w:r>
      <w:r>
        <w:t>of</w:t>
      </w:r>
      <w:r>
        <w:rPr>
          <w:spacing w:val="-2"/>
        </w:rPr>
        <w:t xml:space="preserve"> </w:t>
      </w:r>
      <w:r>
        <w:t>year</w:t>
      </w:r>
      <w:r>
        <w:rPr>
          <w:spacing w:val="-2"/>
        </w:rPr>
        <w:t xml:space="preserve"> </w:t>
      </w:r>
      <w:r>
        <w:t>number</w:t>
      </w:r>
      <w:r>
        <w:rPr>
          <w:spacing w:val="-4"/>
        </w:rPr>
        <w:t xml:space="preserve"> </w:t>
      </w:r>
      <w:r>
        <w:t>for</w:t>
      </w:r>
      <w:r>
        <w:rPr>
          <w:spacing w:val="-4"/>
        </w:rPr>
        <w:t xml:space="preserve"> </w:t>
      </w:r>
      <w:r>
        <w:t>a</w:t>
      </w:r>
      <w:r>
        <w:rPr>
          <w:spacing w:val="-3"/>
        </w:rPr>
        <w:t xml:space="preserve"> </w:t>
      </w:r>
      <w:r>
        <w:t>standard</w:t>
      </w:r>
      <w:r>
        <w:rPr>
          <w:spacing w:val="-2"/>
        </w:rPr>
        <w:t xml:space="preserve"> </w:t>
      </w:r>
      <w:r>
        <w:t>date,</w:t>
      </w:r>
      <w:r>
        <w:rPr>
          <w:spacing w:val="-2"/>
        </w:rPr>
        <w:t xml:space="preserve"> </w:t>
      </w:r>
      <w:r>
        <w:t>scan</w:t>
      </w:r>
      <w:r>
        <w:rPr>
          <w:spacing w:val="-2"/>
        </w:rPr>
        <w:t xml:space="preserve"> </w:t>
      </w:r>
      <w:r>
        <w:t>down</w:t>
      </w:r>
      <w:r>
        <w:rPr>
          <w:spacing w:val="-2"/>
        </w:rPr>
        <w:t xml:space="preserve"> </w:t>
      </w:r>
      <w:r>
        <w:t>the</w:t>
      </w:r>
      <w:r>
        <w:rPr>
          <w:spacing w:val="-3"/>
        </w:rPr>
        <w:t xml:space="preserve"> </w:t>
      </w:r>
      <w:r>
        <w:t>Jan column</w:t>
      </w:r>
      <w:r>
        <w:rPr>
          <w:spacing w:val="-2"/>
        </w:rPr>
        <w:t xml:space="preserve"> </w:t>
      </w:r>
      <w:r>
        <w:t>to</w:t>
      </w:r>
      <w:r>
        <w:rPr>
          <w:spacing w:val="-2"/>
        </w:rPr>
        <w:t xml:space="preserve"> </w:t>
      </w:r>
      <w:r>
        <w:t>find</w:t>
      </w:r>
      <w:r>
        <w:rPr>
          <w:spacing w:val="-2"/>
        </w:rPr>
        <w:t xml:space="preserve"> </w:t>
      </w:r>
      <w:r>
        <w:t>the day</w:t>
      </w:r>
      <w:r>
        <w:rPr>
          <w:spacing w:val="-3"/>
        </w:rPr>
        <w:t xml:space="preserve"> </w:t>
      </w:r>
      <w:r>
        <w:t>of</w:t>
      </w:r>
      <w:r>
        <w:rPr>
          <w:spacing w:val="-3"/>
        </w:rPr>
        <w:t xml:space="preserve"> </w:t>
      </w:r>
      <w:r>
        <w:t>month,</w:t>
      </w:r>
      <w:r>
        <w:rPr>
          <w:spacing w:val="-3"/>
        </w:rPr>
        <w:t xml:space="preserve"> </w:t>
      </w:r>
      <w:r>
        <w:t>then</w:t>
      </w:r>
      <w:r>
        <w:rPr>
          <w:spacing w:val="-3"/>
        </w:rPr>
        <w:t xml:space="preserve"> </w:t>
      </w:r>
      <w:r>
        <w:t>scan</w:t>
      </w:r>
      <w:r>
        <w:rPr>
          <w:spacing w:val="-1"/>
        </w:rPr>
        <w:t xml:space="preserve"> </w:t>
      </w:r>
      <w:r>
        <w:t>across</w:t>
      </w:r>
      <w:r>
        <w:rPr>
          <w:spacing w:val="-4"/>
        </w:rPr>
        <w:t xml:space="preserve"> </w:t>
      </w:r>
      <w:r>
        <w:t>to</w:t>
      </w:r>
      <w:r>
        <w:rPr>
          <w:spacing w:val="-3"/>
        </w:rPr>
        <w:t xml:space="preserve"> </w:t>
      </w:r>
      <w:r>
        <w:t>the</w:t>
      </w:r>
      <w:r>
        <w:rPr>
          <w:spacing w:val="-3"/>
        </w:rPr>
        <w:t xml:space="preserve"> </w:t>
      </w:r>
      <w:r>
        <w:t>appropriate</w:t>
      </w:r>
      <w:r>
        <w:rPr>
          <w:spacing w:val="-2"/>
        </w:rPr>
        <w:t xml:space="preserve"> </w:t>
      </w:r>
      <w:r>
        <w:t>month</w:t>
      </w:r>
      <w:r>
        <w:rPr>
          <w:spacing w:val="-3"/>
        </w:rPr>
        <w:t xml:space="preserve"> </w:t>
      </w:r>
      <w:r>
        <w:t>column</w:t>
      </w:r>
      <w:r>
        <w:rPr>
          <w:spacing w:val="-3"/>
        </w:rPr>
        <w:t xml:space="preserve"> </w:t>
      </w:r>
      <w:r>
        <w:t>and</w:t>
      </w:r>
      <w:r>
        <w:rPr>
          <w:spacing w:val="-3"/>
        </w:rPr>
        <w:t xml:space="preserve"> </w:t>
      </w:r>
      <w:r>
        <w:t>read</w:t>
      </w:r>
      <w:r>
        <w:rPr>
          <w:spacing w:val="-3"/>
        </w:rPr>
        <w:t xml:space="preserve"> </w:t>
      </w:r>
      <w:r>
        <w:t>the</w:t>
      </w:r>
      <w:r>
        <w:rPr>
          <w:spacing w:val="-4"/>
        </w:rPr>
        <w:t xml:space="preserve"> </w:t>
      </w:r>
      <w:r>
        <w:t>day</w:t>
      </w:r>
      <w:r>
        <w:rPr>
          <w:spacing w:val="-3"/>
        </w:rPr>
        <w:t xml:space="preserve"> </w:t>
      </w:r>
      <w:r>
        <w:t>of</w:t>
      </w:r>
      <w:r>
        <w:rPr>
          <w:spacing w:val="-3"/>
        </w:rPr>
        <w:t xml:space="preserve"> </w:t>
      </w:r>
      <w:r>
        <w:t>year number. Reverse the process to find the standard date for a given day of year.</w:t>
      </w:r>
    </w:p>
    <w:p w14:paraId="450F2F1D">
      <w:pPr>
        <w:pStyle w:val="5"/>
        <w:spacing w:line="275" w:lineRule="exact"/>
        <w:ind w:left="23"/>
        <w:jc w:val="both"/>
      </w:pPr>
      <w:r>
        <w:t>Write</w:t>
      </w:r>
      <w:r>
        <w:rPr>
          <w:spacing w:val="-6"/>
        </w:rPr>
        <w:t xml:space="preserve"> </w:t>
      </w:r>
      <w:r>
        <w:t>a</w:t>
      </w:r>
      <w:r>
        <w:rPr>
          <w:spacing w:val="-3"/>
        </w:rPr>
        <w:t xml:space="preserve"> </w:t>
      </w:r>
      <w:r>
        <w:t>program</w:t>
      </w:r>
      <w:r>
        <w:rPr>
          <w:spacing w:val="-3"/>
        </w:rPr>
        <w:t xml:space="preserve"> </w:t>
      </w:r>
      <w:r>
        <w:t>to</w:t>
      </w:r>
      <w:r>
        <w:rPr>
          <w:spacing w:val="-2"/>
        </w:rPr>
        <w:t xml:space="preserve"> </w:t>
      </w:r>
      <w:r>
        <w:t>print</w:t>
      </w:r>
      <w:r>
        <w:rPr>
          <w:spacing w:val="-1"/>
        </w:rPr>
        <w:t xml:space="preserve"> </w:t>
      </w:r>
      <w:r>
        <w:t>the</w:t>
      </w:r>
      <w:r>
        <w:rPr>
          <w:spacing w:val="-2"/>
        </w:rPr>
        <w:t xml:space="preserve"> </w:t>
      </w:r>
      <w:r>
        <w:t>Day</w:t>
      </w:r>
      <w:r>
        <w:rPr>
          <w:spacing w:val="-3"/>
        </w:rPr>
        <w:t xml:space="preserve"> </w:t>
      </w:r>
      <w:r>
        <w:t>of</w:t>
      </w:r>
      <w:r>
        <w:rPr>
          <w:spacing w:val="-10"/>
        </w:rPr>
        <w:t xml:space="preserve"> </w:t>
      </w:r>
      <w:r>
        <w:t>Year</w:t>
      </w:r>
      <w:r>
        <w:rPr>
          <w:spacing w:val="-3"/>
        </w:rPr>
        <w:t xml:space="preserve"> </w:t>
      </w:r>
      <w:r>
        <w:t>of</w:t>
      </w:r>
      <w:r>
        <w:rPr>
          <w:spacing w:val="-4"/>
        </w:rPr>
        <w:t xml:space="preserve"> </w:t>
      </w:r>
      <w:r>
        <w:t>a</w:t>
      </w:r>
      <w:r>
        <w:rPr>
          <w:spacing w:val="-4"/>
        </w:rPr>
        <w:t xml:space="preserve"> </w:t>
      </w:r>
      <w:r>
        <w:t>given</w:t>
      </w:r>
      <w:r>
        <w:rPr>
          <w:spacing w:val="-2"/>
        </w:rPr>
        <w:t xml:space="preserve"> </w:t>
      </w:r>
      <w:r>
        <w:t>date,</w:t>
      </w:r>
      <w:r>
        <w:rPr>
          <w:spacing w:val="-2"/>
        </w:rPr>
        <w:t xml:space="preserve"> </w:t>
      </w:r>
      <w:r>
        <w:t>month</w:t>
      </w:r>
      <w:r>
        <w:rPr>
          <w:spacing w:val="-3"/>
        </w:rPr>
        <w:t xml:space="preserve"> </w:t>
      </w:r>
      <w:r>
        <w:t>and</w:t>
      </w:r>
      <w:r>
        <w:rPr>
          <w:spacing w:val="-2"/>
        </w:rPr>
        <w:t xml:space="preserve"> year.</w:t>
      </w:r>
    </w:p>
    <w:p w14:paraId="6D9AD7EC">
      <w:pPr>
        <w:pStyle w:val="2"/>
        <w:spacing w:before="182"/>
      </w:pPr>
      <w:r>
        <w:t>Sample</w:t>
      </w:r>
      <w:r>
        <w:rPr>
          <w:spacing w:val="-4"/>
        </w:rPr>
        <w:t xml:space="preserve"> </w:t>
      </w:r>
      <w:r>
        <w:t>Input</w:t>
      </w:r>
      <w:r>
        <w:rPr>
          <w:spacing w:val="-5"/>
        </w:rPr>
        <w:t xml:space="preserve"> </w:t>
      </w:r>
      <w:r>
        <w:rPr>
          <w:spacing w:val="-10"/>
        </w:rPr>
        <w:t>1</w:t>
      </w:r>
    </w:p>
    <w:p w14:paraId="2632A061">
      <w:pPr>
        <w:pStyle w:val="5"/>
        <w:spacing w:before="183"/>
        <w:ind w:left="23"/>
      </w:pPr>
      <w:r>
        <w:rPr>
          <w:spacing w:val="-5"/>
        </w:rPr>
        <w:t>18</w:t>
      </w:r>
    </w:p>
    <w:p w14:paraId="2BE0FA4A">
      <w:pPr>
        <w:pStyle w:val="5"/>
        <w:spacing w:before="182"/>
        <w:ind w:left="23"/>
      </w:pPr>
      <w:r>
        <w:rPr>
          <w:spacing w:val="-10"/>
        </w:rPr>
        <w:t>6</w:t>
      </w:r>
    </w:p>
    <w:p w14:paraId="7E5AF15B">
      <w:pPr>
        <w:pStyle w:val="5"/>
        <w:spacing w:before="183"/>
        <w:ind w:left="23"/>
      </w:pPr>
      <w:r>
        <w:rPr>
          <w:spacing w:val="-4"/>
        </w:rPr>
        <w:t>2020</w:t>
      </w:r>
    </w:p>
    <w:p w14:paraId="2F9E1056">
      <w:pPr>
        <w:pStyle w:val="2"/>
        <w:spacing w:before="183"/>
      </w:pPr>
      <w:r>
        <w:t>Sample</w:t>
      </w:r>
      <w:r>
        <w:rPr>
          <w:spacing w:val="-4"/>
        </w:rPr>
        <w:t xml:space="preserve"> </w:t>
      </w:r>
      <w:r>
        <w:t>Output</w:t>
      </w:r>
      <w:r>
        <w:rPr>
          <w:spacing w:val="-5"/>
        </w:rPr>
        <w:t xml:space="preserve"> </w:t>
      </w:r>
      <w:r>
        <w:rPr>
          <w:spacing w:val="-10"/>
        </w:rPr>
        <w:t>1</w:t>
      </w:r>
    </w:p>
    <w:p w14:paraId="7587A536">
      <w:pPr>
        <w:pStyle w:val="5"/>
        <w:spacing w:before="184"/>
        <w:ind w:left="23"/>
      </w:pPr>
      <w:r>
        <w:rPr>
          <w:spacing w:val="-5"/>
        </w:rPr>
        <w:t>170</w:t>
      </w:r>
    </w:p>
    <w:p w14:paraId="10F6D390">
      <w:pPr>
        <w:pStyle w:val="5"/>
        <w:spacing w:after="0"/>
        <w:sectPr>
          <w:pgSz w:w="11910" w:h="16840"/>
          <w:pgMar w:top="1760" w:right="1417" w:bottom="280" w:left="1417" w:header="1452" w:footer="0" w:gutter="0"/>
          <w:cols w:space="720" w:num="1"/>
        </w:sectPr>
      </w:pPr>
    </w:p>
    <w:p w14:paraId="59A65B80">
      <w:pPr>
        <w:pStyle w:val="5"/>
        <w:rPr>
          <w:sz w:val="16"/>
        </w:rPr>
      </w:pPr>
    </w:p>
    <w:p w14:paraId="2DD12524">
      <w:pPr>
        <w:pStyle w:val="5"/>
        <w:ind w:left="23" w:right="-72"/>
        <w:rPr>
          <w:sz w:val="20"/>
        </w:rPr>
      </w:pPr>
      <w:r>
        <w:rPr>
          <w:sz w:val="20"/>
        </w:rPr>
        <w:drawing>
          <wp:inline distT="0" distB="0" distL="0" distR="0">
            <wp:extent cx="5766435" cy="5132705"/>
            <wp:effectExtent l="0" t="0" r="0" b="0"/>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3" cstate="print"/>
                    <a:stretch>
                      <a:fillRect/>
                    </a:stretch>
                  </pic:blipFill>
                  <pic:spPr>
                    <a:xfrm>
                      <a:off x="0" y="0"/>
                      <a:ext cx="5766609" cy="5132832"/>
                    </a:xfrm>
                    <a:prstGeom prst="rect">
                      <a:avLst/>
                    </a:prstGeom>
                  </pic:spPr>
                </pic:pic>
              </a:graphicData>
            </a:graphic>
          </wp:inline>
        </w:drawing>
      </w:r>
    </w:p>
    <w:p w14:paraId="53B4ABCA">
      <w:pPr>
        <w:pStyle w:val="2"/>
        <w:spacing w:before="143"/>
      </w:pPr>
      <w:r>
        <w:rPr>
          <w:spacing w:val="-2"/>
        </w:rPr>
        <w:t>Output</w:t>
      </w:r>
    </w:p>
    <w:p w14:paraId="7CECFB27">
      <w:pPr>
        <w:pStyle w:val="5"/>
        <w:spacing w:before="10"/>
        <w:rPr>
          <w:b/>
          <w:sz w:val="13"/>
        </w:rPr>
      </w:pPr>
      <w:r>
        <w:rPr>
          <w:b/>
          <w:sz w:val="13"/>
        </w:rPr>
        <w:drawing>
          <wp:anchor distT="0" distB="0" distL="0" distR="0" simplePos="0" relativeHeight="251670528" behindDoc="1" locked="0" layoutInCell="1" allowOverlap="1">
            <wp:simplePos x="0" y="0"/>
            <wp:positionH relativeFrom="page">
              <wp:posOffset>914400</wp:posOffset>
            </wp:positionH>
            <wp:positionV relativeFrom="paragraph">
              <wp:posOffset>116840</wp:posOffset>
            </wp:positionV>
            <wp:extent cx="4441190" cy="1951990"/>
            <wp:effectExtent l="0" t="0" r="0" b="0"/>
            <wp:wrapTopAndBottom/>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4" cstate="print"/>
                    <a:stretch>
                      <a:fillRect/>
                    </a:stretch>
                  </pic:blipFill>
                  <pic:spPr>
                    <a:xfrm>
                      <a:off x="0" y="0"/>
                      <a:ext cx="4441412" cy="1951958"/>
                    </a:xfrm>
                    <a:prstGeom prst="rect">
                      <a:avLst/>
                    </a:prstGeom>
                  </pic:spPr>
                </pic:pic>
              </a:graphicData>
            </a:graphic>
          </wp:anchor>
        </w:drawing>
      </w:r>
    </w:p>
    <w:p w14:paraId="338F7B51">
      <w:pPr>
        <w:pStyle w:val="5"/>
        <w:spacing w:after="0"/>
        <w:rPr>
          <w:b/>
          <w:sz w:val="13"/>
        </w:rPr>
        <w:sectPr>
          <w:headerReference r:id="rId15" w:type="default"/>
          <w:headerReference r:id="rId16" w:type="even"/>
          <w:pgSz w:w="11910" w:h="16840"/>
          <w:pgMar w:top="1760" w:right="1417" w:bottom="280" w:left="1417" w:header="1452" w:footer="0" w:gutter="0"/>
          <w:cols w:space="720" w:num="1"/>
        </w:sectPr>
      </w:pPr>
    </w:p>
    <w:p w14:paraId="0DD4BB96">
      <w:pPr>
        <w:pStyle w:val="5"/>
        <w:spacing w:before="185" w:line="398" w:lineRule="auto"/>
        <w:ind w:left="23" w:right="335"/>
      </w:pPr>
      <w:r>
        <w:t>Suppandi</w:t>
      </w:r>
      <w:r>
        <w:rPr>
          <w:spacing w:val="-2"/>
        </w:rPr>
        <w:t xml:space="preserve"> </w:t>
      </w:r>
      <w:r>
        <w:t>is</w:t>
      </w:r>
      <w:r>
        <w:rPr>
          <w:spacing w:val="-3"/>
        </w:rPr>
        <w:t xml:space="preserve"> </w:t>
      </w:r>
      <w:r>
        <w:t>trying</w:t>
      </w:r>
      <w:r>
        <w:rPr>
          <w:spacing w:val="-2"/>
        </w:rPr>
        <w:t xml:space="preserve"> </w:t>
      </w:r>
      <w:r>
        <w:t>to</w:t>
      </w:r>
      <w:r>
        <w:rPr>
          <w:spacing w:val="-2"/>
        </w:rPr>
        <w:t xml:space="preserve"> </w:t>
      </w:r>
      <w:r>
        <w:t>take</w:t>
      </w:r>
      <w:r>
        <w:rPr>
          <w:spacing w:val="-3"/>
        </w:rPr>
        <w:t xml:space="preserve"> </w:t>
      </w:r>
      <w:r>
        <w:t>part</w:t>
      </w:r>
      <w:r>
        <w:rPr>
          <w:spacing w:val="-2"/>
        </w:rPr>
        <w:t xml:space="preserve"> </w:t>
      </w:r>
      <w:r>
        <w:t>in</w:t>
      </w:r>
      <w:r>
        <w:rPr>
          <w:spacing w:val="-2"/>
        </w:rPr>
        <w:t xml:space="preserve"> </w:t>
      </w:r>
      <w:r>
        <w:t>the</w:t>
      </w:r>
      <w:r>
        <w:rPr>
          <w:spacing w:val="-3"/>
        </w:rPr>
        <w:t xml:space="preserve"> </w:t>
      </w:r>
      <w:r>
        <w:t>local</w:t>
      </w:r>
      <w:r>
        <w:rPr>
          <w:spacing w:val="-2"/>
        </w:rPr>
        <w:t xml:space="preserve"> </w:t>
      </w:r>
      <w:r>
        <w:t>village</w:t>
      </w:r>
      <w:r>
        <w:rPr>
          <w:spacing w:val="-1"/>
        </w:rPr>
        <w:t xml:space="preserve"> </w:t>
      </w:r>
      <w:r>
        <w:t>math</w:t>
      </w:r>
      <w:r>
        <w:rPr>
          <w:spacing w:val="-2"/>
        </w:rPr>
        <w:t xml:space="preserve"> </w:t>
      </w:r>
      <w:r>
        <w:t>quiz.</w:t>
      </w:r>
      <w:r>
        <w:rPr>
          <w:spacing w:val="-2"/>
        </w:rPr>
        <w:t xml:space="preserve"> </w:t>
      </w:r>
      <w:r>
        <w:t>In</w:t>
      </w:r>
      <w:r>
        <w:rPr>
          <w:spacing w:val="-2"/>
        </w:rPr>
        <w:t xml:space="preserve"> </w:t>
      </w:r>
      <w:r>
        <w:t>the</w:t>
      </w:r>
      <w:r>
        <w:rPr>
          <w:spacing w:val="-2"/>
        </w:rPr>
        <w:t xml:space="preserve"> </w:t>
      </w:r>
      <w:r>
        <w:t>first</w:t>
      </w:r>
      <w:r>
        <w:rPr>
          <w:spacing w:val="-2"/>
        </w:rPr>
        <w:t xml:space="preserve"> </w:t>
      </w:r>
      <w:r>
        <w:t>round,</w:t>
      </w:r>
      <w:r>
        <w:rPr>
          <w:spacing w:val="-2"/>
        </w:rPr>
        <w:t xml:space="preserve"> </w:t>
      </w:r>
      <w:r>
        <w:t>he</w:t>
      </w:r>
      <w:r>
        <w:rPr>
          <w:spacing w:val="-3"/>
        </w:rPr>
        <w:t xml:space="preserve"> </w:t>
      </w:r>
      <w:r>
        <w:t>is</w:t>
      </w:r>
      <w:r>
        <w:rPr>
          <w:spacing w:val="-3"/>
        </w:rPr>
        <w:t xml:space="preserve"> </w:t>
      </w:r>
      <w:r>
        <w:t>asked about shapes and areas. Suppandi, is confused, he was never any good at math.</w:t>
      </w:r>
      <w:r>
        <w:rPr>
          <w:spacing w:val="-10"/>
        </w:rPr>
        <w:t xml:space="preserve"> </w:t>
      </w:r>
      <w:r>
        <w:t>And also, he is bad at remembering the names of shapes. Instead, you will be helping him calculate the area of shapes.</w:t>
      </w:r>
    </w:p>
    <w:p w14:paraId="60B7FD7F">
      <w:pPr>
        <w:pStyle w:val="8"/>
        <w:numPr>
          <w:ilvl w:val="0"/>
          <w:numId w:val="2"/>
        </w:numPr>
        <w:tabs>
          <w:tab w:val="left" w:pos="162"/>
        </w:tabs>
        <w:spacing w:before="0" w:after="0" w:line="275" w:lineRule="exact"/>
        <w:ind w:left="162" w:right="0" w:hanging="139"/>
        <w:jc w:val="left"/>
        <w:rPr>
          <w:sz w:val="24"/>
        </w:rPr>
      </w:pPr>
      <w:r>
        <w:rPr>
          <w:sz w:val="24"/>
        </w:rPr>
        <w:t>When</w:t>
      </w:r>
      <w:r>
        <w:rPr>
          <w:spacing w:val="-3"/>
          <w:sz w:val="24"/>
        </w:rPr>
        <w:t xml:space="preserve"> </w:t>
      </w:r>
      <w:r>
        <w:rPr>
          <w:sz w:val="24"/>
        </w:rPr>
        <w:t>he</w:t>
      </w:r>
      <w:r>
        <w:rPr>
          <w:spacing w:val="-1"/>
          <w:sz w:val="24"/>
        </w:rPr>
        <w:t xml:space="preserve"> </w:t>
      </w:r>
      <w:r>
        <w:rPr>
          <w:sz w:val="24"/>
        </w:rPr>
        <w:t>says</w:t>
      </w:r>
      <w:r>
        <w:rPr>
          <w:spacing w:val="-2"/>
          <w:sz w:val="24"/>
        </w:rPr>
        <w:t xml:space="preserve"> </w:t>
      </w:r>
      <w:r>
        <w:rPr>
          <w:sz w:val="24"/>
        </w:rPr>
        <w:t>rectangle, he</w:t>
      </w:r>
      <w:r>
        <w:rPr>
          <w:spacing w:val="-2"/>
          <w:sz w:val="24"/>
        </w:rPr>
        <w:t xml:space="preserve"> </w:t>
      </w:r>
      <w:r>
        <w:rPr>
          <w:sz w:val="24"/>
        </w:rPr>
        <w:t>is</w:t>
      </w:r>
      <w:r>
        <w:rPr>
          <w:spacing w:val="-1"/>
          <w:sz w:val="24"/>
        </w:rPr>
        <w:t xml:space="preserve"> </w:t>
      </w:r>
      <w:r>
        <w:rPr>
          <w:sz w:val="24"/>
        </w:rPr>
        <w:t>actually</w:t>
      </w:r>
      <w:r>
        <w:rPr>
          <w:spacing w:val="-1"/>
          <w:sz w:val="24"/>
        </w:rPr>
        <w:t xml:space="preserve"> </w:t>
      </w:r>
      <w:r>
        <w:rPr>
          <w:sz w:val="24"/>
        </w:rPr>
        <w:t>referring to</w:t>
      </w:r>
      <w:r>
        <w:rPr>
          <w:spacing w:val="-1"/>
          <w:sz w:val="24"/>
        </w:rPr>
        <w:t xml:space="preserve"> </w:t>
      </w:r>
      <w:r>
        <w:rPr>
          <w:sz w:val="24"/>
        </w:rPr>
        <w:t xml:space="preserve">a </w:t>
      </w:r>
      <w:r>
        <w:rPr>
          <w:spacing w:val="-2"/>
          <w:sz w:val="24"/>
        </w:rPr>
        <w:t>square.</w:t>
      </w:r>
    </w:p>
    <w:p w14:paraId="55689B58">
      <w:pPr>
        <w:pStyle w:val="8"/>
        <w:numPr>
          <w:ilvl w:val="0"/>
          <w:numId w:val="2"/>
        </w:numPr>
        <w:tabs>
          <w:tab w:val="left" w:pos="162"/>
        </w:tabs>
        <w:spacing w:before="183" w:after="0" w:line="240" w:lineRule="auto"/>
        <w:ind w:left="162" w:right="0" w:hanging="139"/>
        <w:jc w:val="left"/>
        <w:rPr>
          <w:sz w:val="24"/>
        </w:rPr>
      </w:pPr>
      <w:r>
        <w:rPr>
          <w:sz w:val="24"/>
        </w:rPr>
        <w:t>When</w:t>
      </w:r>
      <w:r>
        <w:rPr>
          <w:spacing w:val="-1"/>
          <w:sz w:val="24"/>
        </w:rPr>
        <w:t xml:space="preserve"> </w:t>
      </w:r>
      <w:r>
        <w:rPr>
          <w:sz w:val="24"/>
        </w:rPr>
        <w:t>he</w:t>
      </w:r>
      <w:r>
        <w:rPr>
          <w:spacing w:val="-1"/>
          <w:sz w:val="24"/>
        </w:rPr>
        <w:t xml:space="preserve"> </w:t>
      </w:r>
      <w:r>
        <w:rPr>
          <w:sz w:val="24"/>
        </w:rPr>
        <w:t>says</w:t>
      </w:r>
      <w:r>
        <w:rPr>
          <w:spacing w:val="-2"/>
          <w:sz w:val="24"/>
        </w:rPr>
        <w:t xml:space="preserve"> </w:t>
      </w:r>
      <w:r>
        <w:rPr>
          <w:sz w:val="24"/>
        </w:rPr>
        <w:t>square, he</w:t>
      </w:r>
      <w:r>
        <w:rPr>
          <w:spacing w:val="-1"/>
          <w:sz w:val="24"/>
        </w:rPr>
        <w:t xml:space="preserve"> </w:t>
      </w:r>
      <w:r>
        <w:rPr>
          <w:sz w:val="24"/>
        </w:rPr>
        <w:t>is</w:t>
      </w:r>
      <w:r>
        <w:rPr>
          <w:spacing w:val="-2"/>
          <w:sz w:val="24"/>
        </w:rPr>
        <w:t xml:space="preserve"> </w:t>
      </w:r>
      <w:r>
        <w:rPr>
          <w:sz w:val="24"/>
        </w:rPr>
        <w:t>actually referring</w:t>
      </w:r>
      <w:r>
        <w:rPr>
          <w:spacing w:val="-1"/>
          <w:sz w:val="24"/>
        </w:rPr>
        <w:t xml:space="preserve"> </w:t>
      </w:r>
      <w:r>
        <w:rPr>
          <w:sz w:val="24"/>
        </w:rPr>
        <w:t xml:space="preserve">to a </w:t>
      </w:r>
      <w:r>
        <w:rPr>
          <w:spacing w:val="-2"/>
          <w:sz w:val="24"/>
        </w:rPr>
        <w:t>triangle.</w:t>
      </w:r>
    </w:p>
    <w:p w14:paraId="686D7821">
      <w:pPr>
        <w:pStyle w:val="8"/>
        <w:numPr>
          <w:ilvl w:val="0"/>
          <w:numId w:val="2"/>
        </w:numPr>
        <w:tabs>
          <w:tab w:val="left" w:pos="162"/>
        </w:tabs>
        <w:spacing w:before="180" w:after="0" w:line="240" w:lineRule="auto"/>
        <w:ind w:left="162" w:right="0" w:hanging="139"/>
        <w:jc w:val="left"/>
        <w:rPr>
          <w:sz w:val="24"/>
        </w:rPr>
      </w:pPr>
      <w:r>
        <w:rPr>
          <w:sz w:val="24"/>
        </w:rPr>
        <w:t>When</w:t>
      </w:r>
      <w:r>
        <w:rPr>
          <w:spacing w:val="-1"/>
          <w:sz w:val="24"/>
        </w:rPr>
        <w:t xml:space="preserve"> </w:t>
      </w:r>
      <w:r>
        <w:rPr>
          <w:sz w:val="24"/>
        </w:rPr>
        <w:t>he</w:t>
      </w:r>
      <w:r>
        <w:rPr>
          <w:spacing w:val="-2"/>
          <w:sz w:val="24"/>
        </w:rPr>
        <w:t xml:space="preserve"> </w:t>
      </w:r>
      <w:r>
        <w:rPr>
          <w:sz w:val="24"/>
        </w:rPr>
        <w:t>says</w:t>
      </w:r>
      <w:r>
        <w:rPr>
          <w:spacing w:val="-2"/>
          <w:sz w:val="24"/>
        </w:rPr>
        <w:t xml:space="preserve"> </w:t>
      </w:r>
      <w:r>
        <w:rPr>
          <w:sz w:val="24"/>
        </w:rPr>
        <w:t>triangle, he</w:t>
      </w:r>
      <w:r>
        <w:rPr>
          <w:spacing w:val="-2"/>
          <w:sz w:val="24"/>
        </w:rPr>
        <w:t xml:space="preserve"> </w:t>
      </w:r>
      <w:r>
        <w:rPr>
          <w:sz w:val="24"/>
        </w:rPr>
        <w:t>is</w:t>
      </w:r>
      <w:r>
        <w:rPr>
          <w:spacing w:val="-2"/>
          <w:sz w:val="24"/>
        </w:rPr>
        <w:t xml:space="preserve"> </w:t>
      </w:r>
      <w:r>
        <w:rPr>
          <w:sz w:val="24"/>
        </w:rPr>
        <w:t>referring</w:t>
      </w:r>
      <w:r>
        <w:rPr>
          <w:spacing w:val="-1"/>
          <w:sz w:val="24"/>
        </w:rPr>
        <w:t xml:space="preserve"> </w:t>
      </w:r>
      <w:r>
        <w:rPr>
          <w:sz w:val="24"/>
        </w:rPr>
        <w:t>to</w:t>
      </w:r>
      <w:r>
        <w:rPr>
          <w:spacing w:val="-1"/>
          <w:sz w:val="24"/>
        </w:rPr>
        <w:t xml:space="preserve"> </w:t>
      </w:r>
      <w:r>
        <w:rPr>
          <w:sz w:val="24"/>
        </w:rPr>
        <w:t>a</w:t>
      </w:r>
      <w:r>
        <w:rPr>
          <w:spacing w:val="-1"/>
          <w:sz w:val="24"/>
        </w:rPr>
        <w:t xml:space="preserve"> </w:t>
      </w:r>
      <w:r>
        <w:rPr>
          <w:spacing w:val="-2"/>
          <w:sz w:val="24"/>
        </w:rPr>
        <w:t>rectangle</w:t>
      </w:r>
    </w:p>
    <w:p w14:paraId="54E3F013">
      <w:pPr>
        <w:pStyle w:val="8"/>
        <w:numPr>
          <w:ilvl w:val="0"/>
          <w:numId w:val="2"/>
        </w:numPr>
        <w:tabs>
          <w:tab w:val="left" w:pos="152"/>
        </w:tabs>
        <w:spacing w:before="183" w:after="0" w:line="398" w:lineRule="auto"/>
        <w:ind w:left="23" w:right="933" w:firstLine="0"/>
        <w:jc w:val="left"/>
        <w:rPr>
          <w:sz w:val="24"/>
        </w:rPr>
      </w:pPr>
      <w:r>
        <w:rPr>
          <w:sz w:val="24"/>
        </w:rPr>
        <w:t>And</w:t>
      </w:r>
      <w:r>
        <w:rPr>
          <w:spacing w:val="-3"/>
          <w:sz w:val="24"/>
        </w:rPr>
        <w:t xml:space="preserve"> </w:t>
      </w:r>
      <w:r>
        <w:rPr>
          <w:sz w:val="24"/>
        </w:rPr>
        <w:t>when</w:t>
      </w:r>
      <w:r>
        <w:rPr>
          <w:spacing w:val="-3"/>
          <w:sz w:val="24"/>
        </w:rPr>
        <w:t xml:space="preserve"> </w:t>
      </w:r>
      <w:r>
        <w:rPr>
          <w:sz w:val="24"/>
        </w:rPr>
        <w:t>he</w:t>
      </w:r>
      <w:r>
        <w:rPr>
          <w:spacing w:val="-4"/>
          <w:sz w:val="24"/>
        </w:rPr>
        <w:t xml:space="preserve"> </w:t>
      </w:r>
      <w:r>
        <w:rPr>
          <w:sz w:val="24"/>
        </w:rPr>
        <w:t>is</w:t>
      </w:r>
      <w:r>
        <w:rPr>
          <w:spacing w:val="-4"/>
          <w:sz w:val="24"/>
        </w:rPr>
        <w:t xml:space="preserve"> </w:t>
      </w:r>
      <w:r>
        <w:rPr>
          <w:sz w:val="24"/>
        </w:rPr>
        <w:t>confused,</w:t>
      </w:r>
      <w:r>
        <w:rPr>
          <w:spacing w:val="-3"/>
          <w:sz w:val="24"/>
        </w:rPr>
        <w:t xml:space="preserve"> </w:t>
      </w:r>
      <w:r>
        <w:rPr>
          <w:sz w:val="24"/>
        </w:rPr>
        <w:t>he</w:t>
      </w:r>
      <w:r>
        <w:rPr>
          <w:spacing w:val="-4"/>
          <w:sz w:val="24"/>
        </w:rPr>
        <w:t xml:space="preserve"> </w:t>
      </w:r>
      <w:r>
        <w:rPr>
          <w:sz w:val="24"/>
        </w:rPr>
        <w:t>just</w:t>
      </w:r>
      <w:r>
        <w:rPr>
          <w:spacing w:val="-2"/>
          <w:sz w:val="24"/>
        </w:rPr>
        <w:t xml:space="preserve"> </w:t>
      </w:r>
      <w:r>
        <w:rPr>
          <w:sz w:val="24"/>
        </w:rPr>
        <w:t>says</w:t>
      </w:r>
      <w:r>
        <w:rPr>
          <w:spacing w:val="-4"/>
          <w:sz w:val="24"/>
        </w:rPr>
        <w:t xml:space="preserve"> </w:t>
      </w:r>
      <w:r>
        <w:rPr>
          <w:sz w:val="24"/>
        </w:rPr>
        <w:t>something</w:t>
      </w:r>
      <w:r>
        <w:rPr>
          <w:spacing w:val="-3"/>
          <w:sz w:val="24"/>
        </w:rPr>
        <w:t xml:space="preserve"> </w:t>
      </w:r>
      <w:r>
        <w:rPr>
          <w:sz w:val="24"/>
        </w:rPr>
        <w:t>random.</w:t>
      </w:r>
      <w:r>
        <w:rPr>
          <w:spacing w:val="-15"/>
          <w:sz w:val="24"/>
        </w:rPr>
        <w:t xml:space="preserve"> </w:t>
      </w:r>
      <w:r>
        <w:rPr>
          <w:sz w:val="24"/>
        </w:rPr>
        <w:t>At</w:t>
      </w:r>
      <w:r>
        <w:rPr>
          <w:spacing w:val="-3"/>
          <w:sz w:val="24"/>
        </w:rPr>
        <w:t xml:space="preserve"> </w:t>
      </w:r>
      <w:r>
        <w:rPr>
          <w:sz w:val="24"/>
        </w:rPr>
        <w:t>this</w:t>
      </w:r>
      <w:r>
        <w:rPr>
          <w:spacing w:val="-4"/>
          <w:sz w:val="24"/>
        </w:rPr>
        <w:t xml:space="preserve"> </w:t>
      </w:r>
      <w:r>
        <w:rPr>
          <w:sz w:val="24"/>
        </w:rPr>
        <w:t>point,</w:t>
      </w:r>
      <w:r>
        <w:rPr>
          <w:spacing w:val="-3"/>
          <w:sz w:val="24"/>
        </w:rPr>
        <w:t xml:space="preserve"> </w:t>
      </w:r>
      <w:r>
        <w:rPr>
          <w:sz w:val="24"/>
        </w:rPr>
        <w:t>all</w:t>
      </w:r>
      <w:r>
        <w:rPr>
          <w:spacing w:val="-3"/>
          <w:sz w:val="24"/>
        </w:rPr>
        <w:t xml:space="preserve"> </w:t>
      </w:r>
      <w:r>
        <w:rPr>
          <w:sz w:val="24"/>
        </w:rPr>
        <w:t>you</w:t>
      </w:r>
      <w:r>
        <w:rPr>
          <w:spacing w:val="-3"/>
          <w:sz w:val="24"/>
        </w:rPr>
        <w:t xml:space="preserve"> </w:t>
      </w:r>
      <w:r>
        <w:rPr>
          <w:sz w:val="24"/>
        </w:rPr>
        <w:t>can do is say 0.</w:t>
      </w:r>
    </w:p>
    <w:p w14:paraId="4191DC6D">
      <w:pPr>
        <w:pStyle w:val="5"/>
        <w:ind w:left="23"/>
      </w:pPr>
      <w:r>
        <w:t>Help</w:t>
      </w:r>
      <w:r>
        <w:rPr>
          <w:spacing w:val="-3"/>
        </w:rPr>
        <w:t xml:space="preserve"> </w:t>
      </w:r>
      <w:r>
        <w:t>Suppandi</w:t>
      </w:r>
      <w:r>
        <w:rPr>
          <w:spacing w:val="-1"/>
        </w:rPr>
        <w:t xml:space="preserve"> </w:t>
      </w:r>
      <w:r>
        <w:t>by</w:t>
      </w:r>
      <w:r>
        <w:rPr>
          <w:spacing w:val="-1"/>
        </w:rPr>
        <w:t xml:space="preserve"> </w:t>
      </w:r>
      <w:r>
        <w:t>printing</w:t>
      </w:r>
      <w:r>
        <w:rPr>
          <w:spacing w:val="-1"/>
        </w:rPr>
        <w:t xml:space="preserve"> </w:t>
      </w:r>
      <w:r>
        <w:t>the</w:t>
      </w:r>
      <w:r>
        <w:rPr>
          <w:spacing w:val="-1"/>
        </w:rPr>
        <w:t xml:space="preserve"> </w:t>
      </w:r>
      <w:r>
        <w:t>correct</w:t>
      </w:r>
      <w:r>
        <w:rPr>
          <w:spacing w:val="-1"/>
        </w:rPr>
        <w:t xml:space="preserve"> </w:t>
      </w:r>
      <w:r>
        <w:t>answer</w:t>
      </w:r>
      <w:r>
        <w:rPr>
          <w:spacing w:val="-1"/>
        </w:rPr>
        <w:t xml:space="preserve"> </w:t>
      </w:r>
      <w:r>
        <w:t>in</w:t>
      </w:r>
      <w:r>
        <w:rPr>
          <w:spacing w:val="-1"/>
        </w:rPr>
        <w:t xml:space="preserve"> </w:t>
      </w:r>
      <w:r>
        <w:t xml:space="preserve">an </w:t>
      </w:r>
      <w:r>
        <w:rPr>
          <w:spacing w:val="-2"/>
        </w:rPr>
        <w:t>integer.</w:t>
      </w:r>
    </w:p>
    <w:p w14:paraId="5798C394">
      <w:pPr>
        <w:pStyle w:val="5"/>
      </w:pPr>
    </w:p>
    <w:p w14:paraId="2594E3F5">
      <w:pPr>
        <w:pStyle w:val="5"/>
        <w:spacing w:before="138"/>
      </w:pPr>
    </w:p>
    <w:p w14:paraId="03031A66">
      <w:pPr>
        <w:pStyle w:val="2"/>
      </w:pPr>
      <w:r>
        <w:t>Input</w:t>
      </w:r>
      <w:r>
        <w:rPr>
          <w:spacing w:val="-3"/>
        </w:rPr>
        <w:t xml:space="preserve"> </w:t>
      </w:r>
      <w:r>
        <w:rPr>
          <w:spacing w:val="-2"/>
        </w:rPr>
        <w:t>Format</w:t>
      </w:r>
    </w:p>
    <w:p w14:paraId="7E915D3E">
      <w:pPr>
        <w:pStyle w:val="8"/>
        <w:numPr>
          <w:ilvl w:val="0"/>
          <w:numId w:val="2"/>
        </w:numPr>
        <w:tabs>
          <w:tab w:val="left" w:pos="166"/>
        </w:tabs>
        <w:spacing w:before="184" w:after="0" w:line="240" w:lineRule="auto"/>
        <w:ind w:left="166" w:right="0" w:hanging="143"/>
        <w:jc w:val="left"/>
        <w:rPr>
          <w:sz w:val="24"/>
        </w:rPr>
      </w:pPr>
      <w:r>
        <w:rPr>
          <w:sz w:val="24"/>
        </w:rPr>
        <w:t>Name</w:t>
      </w:r>
      <w:r>
        <w:rPr>
          <w:spacing w:val="-3"/>
          <w:sz w:val="24"/>
        </w:rPr>
        <w:t xml:space="preserve"> </w:t>
      </w:r>
      <w:r>
        <w:rPr>
          <w:sz w:val="24"/>
        </w:rPr>
        <w:t>of</w:t>
      </w:r>
      <w:r>
        <w:rPr>
          <w:spacing w:val="-2"/>
          <w:sz w:val="24"/>
        </w:rPr>
        <w:t xml:space="preserve"> </w:t>
      </w:r>
      <w:r>
        <w:rPr>
          <w:sz w:val="24"/>
        </w:rPr>
        <w:t>shape</w:t>
      </w:r>
      <w:r>
        <w:rPr>
          <w:spacing w:val="-2"/>
          <w:sz w:val="24"/>
        </w:rPr>
        <w:t xml:space="preserve"> </w:t>
      </w:r>
      <w:r>
        <w:rPr>
          <w:sz w:val="24"/>
        </w:rPr>
        <w:t>(always</w:t>
      </w:r>
      <w:r>
        <w:rPr>
          <w:spacing w:val="2"/>
          <w:sz w:val="24"/>
        </w:rPr>
        <w:t xml:space="preserve"> </w:t>
      </w:r>
      <w:r>
        <w:rPr>
          <w:sz w:val="24"/>
        </w:rPr>
        <w:t>in</w:t>
      </w:r>
      <w:r>
        <w:rPr>
          <w:spacing w:val="-1"/>
          <w:sz w:val="24"/>
        </w:rPr>
        <w:t xml:space="preserve"> </w:t>
      </w:r>
      <w:r>
        <w:rPr>
          <w:sz w:val="24"/>
        </w:rPr>
        <w:t>upper</w:t>
      </w:r>
      <w:r>
        <w:rPr>
          <w:spacing w:val="-2"/>
          <w:sz w:val="24"/>
        </w:rPr>
        <w:t xml:space="preserve"> </w:t>
      </w:r>
      <w:r>
        <w:rPr>
          <w:sz w:val="24"/>
        </w:rPr>
        <w:t>case</w:t>
      </w:r>
      <w:r>
        <w:rPr>
          <w:spacing w:val="-2"/>
          <w:sz w:val="24"/>
        </w:rPr>
        <w:t xml:space="preserve"> </w:t>
      </w:r>
      <w:r>
        <w:rPr>
          <w:sz w:val="24"/>
        </w:rPr>
        <w:t>R</w:t>
      </w:r>
      <w:r>
        <w:rPr>
          <w:spacing w:val="2"/>
          <w:sz w:val="24"/>
        </w:rPr>
        <w:t xml:space="preserve"> </w:t>
      </w:r>
      <w:r>
        <w:rPr>
          <w:sz w:val="24"/>
        </w:rPr>
        <w:t>--&gt;</w:t>
      </w:r>
      <w:r>
        <w:rPr>
          <w:spacing w:val="-2"/>
          <w:sz w:val="24"/>
        </w:rPr>
        <w:t xml:space="preserve"> </w:t>
      </w:r>
      <w:r>
        <w:rPr>
          <w:sz w:val="24"/>
        </w:rPr>
        <w:t>Rectangle, S --&gt;</w:t>
      </w:r>
      <w:r>
        <w:rPr>
          <w:spacing w:val="-1"/>
          <w:sz w:val="24"/>
        </w:rPr>
        <w:t xml:space="preserve"> </w:t>
      </w:r>
      <w:r>
        <w:rPr>
          <w:sz w:val="24"/>
        </w:rPr>
        <w:t>Square,</w:t>
      </w:r>
      <w:r>
        <w:rPr>
          <w:spacing w:val="-6"/>
          <w:sz w:val="24"/>
        </w:rPr>
        <w:t xml:space="preserve"> </w:t>
      </w:r>
      <w:r>
        <w:rPr>
          <w:sz w:val="24"/>
        </w:rPr>
        <w:t>T</w:t>
      </w:r>
      <w:r>
        <w:rPr>
          <w:spacing w:val="-5"/>
          <w:sz w:val="24"/>
        </w:rPr>
        <w:t xml:space="preserve"> </w:t>
      </w:r>
      <w:r>
        <w:rPr>
          <w:sz w:val="24"/>
        </w:rPr>
        <w:t>--&gt;</w:t>
      </w:r>
      <w:r>
        <w:rPr>
          <w:spacing w:val="-4"/>
          <w:sz w:val="24"/>
        </w:rPr>
        <w:t xml:space="preserve"> </w:t>
      </w:r>
      <w:r>
        <w:rPr>
          <w:spacing w:val="-2"/>
          <w:sz w:val="24"/>
        </w:rPr>
        <w:t>Triangle)</w:t>
      </w:r>
    </w:p>
    <w:p w14:paraId="6C4CF7C7">
      <w:pPr>
        <w:pStyle w:val="8"/>
        <w:numPr>
          <w:ilvl w:val="0"/>
          <w:numId w:val="2"/>
        </w:numPr>
        <w:tabs>
          <w:tab w:val="left" w:pos="166"/>
        </w:tabs>
        <w:spacing w:before="182" w:after="0" w:line="240" w:lineRule="auto"/>
        <w:ind w:left="166" w:right="0" w:hanging="143"/>
        <w:jc w:val="left"/>
        <w:rPr>
          <w:sz w:val="24"/>
        </w:rPr>
      </w:pPr>
      <w:r>
        <w:rPr>
          <w:sz w:val="24"/>
        </w:rPr>
        <w:t>Length</w:t>
      </w:r>
      <w:r>
        <w:rPr>
          <w:spacing w:val="-3"/>
          <w:sz w:val="24"/>
        </w:rPr>
        <w:t xml:space="preserve"> </w:t>
      </w:r>
      <w:r>
        <w:rPr>
          <w:sz w:val="24"/>
        </w:rPr>
        <w:t>of</w:t>
      </w:r>
      <w:r>
        <w:rPr>
          <w:spacing w:val="-1"/>
          <w:sz w:val="24"/>
        </w:rPr>
        <w:t xml:space="preserve"> </w:t>
      </w:r>
      <w:r>
        <w:rPr>
          <w:sz w:val="24"/>
        </w:rPr>
        <w:t xml:space="preserve">1 </w:t>
      </w:r>
      <w:r>
        <w:rPr>
          <w:spacing w:val="-4"/>
          <w:sz w:val="24"/>
        </w:rPr>
        <w:t>side</w:t>
      </w:r>
    </w:p>
    <w:p w14:paraId="11F90DD7">
      <w:pPr>
        <w:pStyle w:val="8"/>
        <w:numPr>
          <w:ilvl w:val="0"/>
          <w:numId w:val="2"/>
        </w:numPr>
        <w:tabs>
          <w:tab w:val="left" w:pos="166"/>
        </w:tabs>
        <w:spacing w:before="183" w:after="0" w:line="240" w:lineRule="auto"/>
        <w:ind w:left="166" w:right="0" w:hanging="143"/>
        <w:jc w:val="left"/>
        <w:rPr>
          <w:sz w:val="24"/>
        </w:rPr>
      </w:pPr>
      <w:r>
        <w:rPr>
          <w:sz w:val="24"/>
        </w:rPr>
        <w:t>Length</w:t>
      </w:r>
      <w:r>
        <w:rPr>
          <w:spacing w:val="-1"/>
          <w:sz w:val="24"/>
        </w:rPr>
        <w:t xml:space="preserve"> </w:t>
      </w:r>
      <w:r>
        <w:rPr>
          <w:sz w:val="24"/>
        </w:rPr>
        <w:t>of</w:t>
      </w:r>
      <w:r>
        <w:rPr>
          <w:spacing w:val="-1"/>
          <w:sz w:val="24"/>
        </w:rPr>
        <w:t xml:space="preserve"> </w:t>
      </w:r>
      <w:r>
        <w:rPr>
          <w:sz w:val="24"/>
        </w:rPr>
        <w:t>other</w:t>
      </w:r>
      <w:r>
        <w:rPr>
          <w:spacing w:val="-1"/>
          <w:sz w:val="24"/>
        </w:rPr>
        <w:t xml:space="preserve"> </w:t>
      </w:r>
      <w:r>
        <w:rPr>
          <w:spacing w:val="-4"/>
          <w:sz w:val="24"/>
        </w:rPr>
        <w:t>side</w:t>
      </w:r>
    </w:p>
    <w:p w14:paraId="223E001E">
      <w:pPr>
        <w:pStyle w:val="5"/>
        <w:spacing w:before="182"/>
        <w:ind w:left="23"/>
      </w:pPr>
      <w:r>
        <w:t>Note:</w:t>
      </w:r>
      <w:r>
        <w:rPr>
          <w:spacing w:val="-1"/>
        </w:rPr>
        <w:t xml:space="preserve"> </w:t>
      </w:r>
      <w:r>
        <w:t>In</w:t>
      </w:r>
      <w:r>
        <w:rPr>
          <w:spacing w:val="-1"/>
        </w:rPr>
        <w:t xml:space="preserve"> </w:t>
      </w:r>
      <w:r>
        <w:t>case</w:t>
      </w:r>
      <w:r>
        <w:rPr>
          <w:spacing w:val="-1"/>
        </w:rPr>
        <w:t xml:space="preserve"> </w:t>
      </w:r>
      <w:r>
        <w:t>of</w:t>
      </w:r>
      <w:r>
        <w:rPr>
          <w:spacing w:val="-1"/>
        </w:rPr>
        <w:t xml:space="preserve"> </w:t>
      </w:r>
      <w:r>
        <w:t>triangle,</w:t>
      </w:r>
      <w:r>
        <w:rPr>
          <w:spacing w:val="2"/>
        </w:rPr>
        <w:t xml:space="preserve"> </w:t>
      </w:r>
      <w:r>
        <w:t>you</w:t>
      </w:r>
      <w:r>
        <w:rPr>
          <w:spacing w:val="-1"/>
        </w:rPr>
        <w:t xml:space="preserve"> </w:t>
      </w:r>
      <w:r>
        <w:t>can consider</w:t>
      </w:r>
      <w:r>
        <w:rPr>
          <w:spacing w:val="-1"/>
        </w:rPr>
        <w:t xml:space="preserve"> </w:t>
      </w:r>
      <w:r>
        <w:t>the</w:t>
      </w:r>
      <w:r>
        <w:rPr>
          <w:spacing w:val="-2"/>
        </w:rPr>
        <w:t xml:space="preserve"> </w:t>
      </w:r>
      <w:r>
        <w:t>sides</w:t>
      </w:r>
      <w:r>
        <w:rPr>
          <w:spacing w:val="-2"/>
        </w:rPr>
        <w:t xml:space="preserve"> </w:t>
      </w:r>
      <w:r>
        <w:t>as</w:t>
      </w:r>
      <w:r>
        <w:rPr>
          <w:spacing w:val="-1"/>
        </w:rPr>
        <w:t xml:space="preserve"> </w:t>
      </w:r>
      <w:r>
        <w:t>height</w:t>
      </w:r>
      <w:r>
        <w:rPr>
          <w:spacing w:val="-1"/>
        </w:rPr>
        <w:t xml:space="preserve"> </w:t>
      </w:r>
      <w:r>
        <w:t>and length</w:t>
      </w:r>
      <w:r>
        <w:rPr>
          <w:spacing w:val="-1"/>
        </w:rPr>
        <w:t xml:space="preserve"> </w:t>
      </w:r>
      <w:r>
        <w:t>of</w:t>
      </w:r>
      <w:r>
        <w:rPr>
          <w:spacing w:val="1"/>
        </w:rPr>
        <w:t xml:space="preserve"> </w:t>
      </w:r>
      <w:r>
        <w:rPr>
          <w:spacing w:val="-4"/>
        </w:rPr>
        <w:t>base</w:t>
      </w:r>
    </w:p>
    <w:p w14:paraId="0D891B82">
      <w:pPr>
        <w:pStyle w:val="5"/>
      </w:pPr>
    </w:p>
    <w:p w14:paraId="0B1B1069">
      <w:pPr>
        <w:pStyle w:val="5"/>
        <w:spacing w:before="138"/>
      </w:pPr>
    </w:p>
    <w:p w14:paraId="7B04F310">
      <w:pPr>
        <w:pStyle w:val="2"/>
      </w:pPr>
      <w:r>
        <w:t>Output</w:t>
      </w:r>
      <w:r>
        <w:rPr>
          <w:spacing w:val="-1"/>
        </w:rPr>
        <w:t xml:space="preserve"> </w:t>
      </w:r>
      <w:r>
        <w:rPr>
          <w:spacing w:val="-2"/>
        </w:rPr>
        <w:t>Format</w:t>
      </w:r>
    </w:p>
    <w:p w14:paraId="58F20E1A">
      <w:pPr>
        <w:pStyle w:val="8"/>
        <w:numPr>
          <w:ilvl w:val="0"/>
          <w:numId w:val="2"/>
        </w:numPr>
        <w:tabs>
          <w:tab w:val="left" w:pos="166"/>
        </w:tabs>
        <w:spacing w:before="184" w:after="0" w:line="240" w:lineRule="auto"/>
        <w:ind w:left="166" w:right="0" w:hanging="143"/>
        <w:jc w:val="left"/>
        <w:rPr>
          <w:sz w:val="24"/>
        </w:rPr>
      </w:pPr>
      <w:r>
        <w:rPr>
          <w:sz w:val="24"/>
        </w:rPr>
        <w:t>Print</w:t>
      </w:r>
      <w:r>
        <w:rPr>
          <w:spacing w:val="-1"/>
          <w:sz w:val="24"/>
        </w:rPr>
        <w:t xml:space="preserve"> </w:t>
      </w:r>
      <w:r>
        <w:rPr>
          <w:sz w:val="24"/>
        </w:rPr>
        <w:t>the</w:t>
      </w:r>
      <w:r>
        <w:rPr>
          <w:spacing w:val="-1"/>
          <w:sz w:val="24"/>
        </w:rPr>
        <w:t xml:space="preserve"> </w:t>
      </w:r>
      <w:r>
        <w:rPr>
          <w:sz w:val="24"/>
        </w:rPr>
        <w:t>area</w:t>
      </w:r>
      <w:r>
        <w:rPr>
          <w:spacing w:val="-2"/>
          <w:sz w:val="24"/>
        </w:rPr>
        <w:t xml:space="preserve"> </w:t>
      </w:r>
      <w:r>
        <w:rPr>
          <w:sz w:val="24"/>
        </w:rPr>
        <w:t>of the</w:t>
      </w:r>
      <w:r>
        <w:rPr>
          <w:spacing w:val="-1"/>
          <w:sz w:val="24"/>
        </w:rPr>
        <w:t xml:space="preserve"> </w:t>
      </w:r>
      <w:r>
        <w:rPr>
          <w:spacing w:val="-2"/>
          <w:sz w:val="24"/>
        </w:rPr>
        <w:t>shape.</w:t>
      </w:r>
    </w:p>
    <w:p w14:paraId="6CEFE198">
      <w:pPr>
        <w:pStyle w:val="5"/>
      </w:pPr>
    </w:p>
    <w:p w14:paraId="0C5B21D0">
      <w:pPr>
        <w:pStyle w:val="5"/>
        <w:spacing w:before="140"/>
      </w:pPr>
    </w:p>
    <w:p w14:paraId="609C6FCD">
      <w:pPr>
        <w:pStyle w:val="2"/>
      </w:pPr>
      <w:r>
        <w:t>Sample</w:t>
      </w:r>
      <w:r>
        <w:rPr>
          <w:spacing w:val="-4"/>
        </w:rPr>
        <w:t xml:space="preserve"> </w:t>
      </w:r>
      <w:r>
        <w:t>Input</w:t>
      </w:r>
      <w:r>
        <w:rPr>
          <w:spacing w:val="-5"/>
        </w:rPr>
        <w:t xml:space="preserve"> </w:t>
      </w:r>
      <w:r>
        <w:rPr>
          <w:spacing w:val="-10"/>
        </w:rPr>
        <w:t>1</w:t>
      </w:r>
    </w:p>
    <w:p w14:paraId="25B772F8">
      <w:pPr>
        <w:pStyle w:val="5"/>
        <w:spacing w:before="184" w:line="398" w:lineRule="auto"/>
        <w:ind w:left="23" w:right="8803"/>
      </w:pPr>
      <w:r>
        <w:rPr>
          <w:spacing w:val="-10"/>
        </w:rPr>
        <w:t xml:space="preserve">T </w:t>
      </w:r>
      <w:r>
        <w:rPr>
          <w:spacing w:val="-5"/>
        </w:rPr>
        <w:t>10</w:t>
      </w:r>
    </w:p>
    <w:p w14:paraId="1F4FAB5F">
      <w:pPr>
        <w:pStyle w:val="5"/>
        <w:spacing w:line="274" w:lineRule="exact"/>
        <w:ind w:left="23"/>
      </w:pPr>
      <w:r>
        <w:rPr>
          <w:spacing w:val="-5"/>
        </w:rPr>
        <w:t>20</w:t>
      </w:r>
    </w:p>
    <w:p w14:paraId="31556DBE">
      <w:pPr>
        <w:pStyle w:val="5"/>
      </w:pPr>
    </w:p>
    <w:p w14:paraId="520C39C2">
      <w:pPr>
        <w:pStyle w:val="5"/>
        <w:spacing w:before="140"/>
      </w:pPr>
    </w:p>
    <w:p w14:paraId="6E748856">
      <w:pPr>
        <w:pStyle w:val="2"/>
      </w:pPr>
      <w:r>
        <w:t>Sample</w:t>
      </w:r>
      <w:r>
        <w:rPr>
          <w:spacing w:val="-4"/>
        </w:rPr>
        <w:t xml:space="preserve"> </w:t>
      </w:r>
      <w:r>
        <w:t>Output</w:t>
      </w:r>
      <w:r>
        <w:rPr>
          <w:spacing w:val="-5"/>
        </w:rPr>
        <w:t xml:space="preserve"> </w:t>
      </w:r>
      <w:r>
        <w:rPr>
          <w:spacing w:val="-10"/>
        </w:rPr>
        <w:t>1</w:t>
      </w:r>
    </w:p>
    <w:p w14:paraId="45199CEC">
      <w:pPr>
        <w:pStyle w:val="5"/>
        <w:spacing w:before="184"/>
        <w:ind w:left="23"/>
      </w:pPr>
      <w:r>
        <w:rPr>
          <w:spacing w:val="-5"/>
        </w:rPr>
        <w:t>200</w:t>
      </w:r>
    </w:p>
    <w:p w14:paraId="36F1E3E5">
      <w:pPr>
        <w:pStyle w:val="5"/>
        <w:spacing w:after="0"/>
        <w:sectPr>
          <w:pgSz w:w="11910" w:h="16840"/>
          <w:pgMar w:top="2260" w:right="1417" w:bottom="280" w:left="1417" w:header="1958" w:footer="0" w:gutter="0"/>
          <w:cols w:space="720" w:num="1"/>
        </w:sectPr>
      </w:pPr>
    </w:p>
    <w:p w14:paraId="60A14DDD">
      <w:pPr>
        <w:pStyle w:val="5"/>
        <w:rPr>
          <w:sz w:val="20"/>
        </w:rPr>
      </w:pPr>
    </w:p>
    <w:p w14:paraId="100155A2">
      <w:pPr>
        <w:pStyle w:val="5"/>
        <w:rPr>
          <w:sz w:val="20"/>
        </w:rPr>
      </w:pPr>
    </w:p>
    <w:p w14:paraId="370B1929">
      <w:pPr>
        <w:pStyle w:val="5"/>
        <w:spacing w:before="2"/>
        <w:rPr>
          <w:sz w:val="20"/>
        </w:rPr>
      </w:pPr>
    </w:p>
    <w:p w14:paraId="40BC5D8B">
      <w:pPr>
        <w:pStyle w:val="5"/>
        <w:ind w:left="23" w:right="-15"/>
        <w:rPr>
          <w:rFonts w:hint="default"/>
          <w:sz w:val="20"/>
          <w:lang w:val="en-US"/>
        </w:rPr>
      </w:pPr>
      <w:r>
        <w:rPr>
          <w:rFonts w:hint="default"/>
          <w:sz w:val="20"/>
          <w:lang w:val="en-US"/>
        </w:rPr>
        <w:drawing>
          <wp:inline distT="0" distB="0" distL="114300" distR="114300">
            <wp:extent cx="5760720" cy="2616835"/>
            <wp:effectExtent l="0" t="0" r="11430" b="12065"/>
            <wp:docPr id="35" name="Picture 35" descr="Screenshot 2025-01-15 20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5-01-15 200806"/>
                    <pic:cNvPicPr>
                      <a:picLocks noChangeAspect="1"/>
                    </pic:cNvPicPr>
                  </pic:nvPicPr>
                  <pic:blipFill>
                    <a:blip r:embed="rId35"/>
                    <a:stretch>
                      <a:fillRect/>
                    </a:stretch>
                  </pic:blipFill>
                  <pic:spPr>
                    <a:xfrm>
                      <a:off x="0" y="0"/>
                      <a:ext cx="5760720" cy="2616835"/>
                    </a:xfrm>
                    <a:prstGeom prst="rect">
                      <a:avLst/>
                    </a:prstGeom>
                  </pic:spPr>
                </pic:pic>
              </a:graphicData>
            </a:graphic>
          </wp:inline>
        </w:drawing>
      </w:r>
    </w:p>
    <w:p w14:paraId="671A133B">
      <w:pPr>
        <w:pStyle w:val="5"/>
        <w:rPr>
          <w:sz w:val="28"/>
        </w:rPr>
      </w:pPr>
    </w:p>
    <w:p w14:paraId="07412732">
      <w:pPr>
        <w:pStyle w:val="5"/>
        <w:spacing w:before="50"/>
        <w:rPr>
          <w:sz w:val="28"/>
        </w:rPr>
      </w:pPr>
    </w:p>
    <w:p w14:paraId="546B9522">
      <w:pPr>
        <w:pStyle w:val="2"/>
      </w:pPr>
      <w:r>
        <w:rPr>
          <w:spacing w:val="-2"/>
        </w:rPr>
        <w:t>Output</w:t>
      </w:r>
    </w:p>
    <w:p w14:paraId="6883C600">
      <w:pPr>
        <w:pStyle w:val="5"/>
        <w:spacing w:before="1"/>
        <w:rPr>
          <w:b/>
          <w:sz w:val="14"/>
        </w:rPr>
      </w:pPr>
      <w:r>
        <w:rPr>
          <w:b/>
          <w:sz w:val="14"/>
        </w:rPr>
        <w:drawing>
          <wp:anchor distT="0" distB="0" distL="0" distR="0" simplePos="0" relativeHeight="251670528" behindDoc="1" locked="0" layoutInCell="1" allowOverlap="1">
            <wp:simplePos x="0" y="0"/>
            <wp:positionH relativeFrom="page">
              <wp:posOffset>914400</wp:posOffset>
            </wp:positionH>
            <wp:positionV relativeFrom="paragraph">
              <wp:posOffset>118110</wp:posOffset>
            </wp:positionV>
            <wp:extent cx="5146040" cy="4831715"/>
            <wp:effectExtent l="0" t="0" r="0" b="0"/>
            <wp:wrapTopAndBottom/>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6" cstate="print"/>
                    <a:stretch>
                      <a:fillRect/>
                    </a:stretch>
                  </pic:blipFill>
                  <pic:spPr>
                    <a:xfrm>
                      <a:off x="0" y="0"/>
                      <a:ext cx="5146074" cy="4832032"/>
                    </a:xfrm>
                    <a:prstGeom prst="rect">
                      <a:avLst/>
                    </a:prstGeom>
                  </pic:spPr>
                </pic:pic>
              </a:graphicData>
            </a:graphic>
          </wp:anchor>
        </w:drawing>
      </w:r>
    </w:p>
    <w:p w14:paraId="158FE387">
      <w:pPr>
        <w:pStyle w:val="5"/>
        <w:spacing w:after="0"/>
        <w:rPr>
          <w:b/>
          <w:sz w:val="14"/>
        </w:rPr>
        <w:sectPr>
          <w:pgSz w:w="11910" w:h="16840"/>
          <w:pgMar w:top="1760" w:right="1417" w:bottom="280" w:left="1417" w:header="1452" w:footer="0" w:gutter="0"/>
          <w:cols w:space="720" w:num="1"/>
        </w:sectPr>
      </w:pPr>
      <w:bookmarkStart w:id="0" w:name="_GoBack"/>
      <w:bookmarkEnd w:id="0"/>
    </w:p>
    <w:p w14:paraId="6E9C0326">
      <w:pPr>
        <w:pStyle w:val="5"/>
        <w:spacing w:before="183" w:line="398" w:lineRule="auto"/>
        <w:ind w:left="23" w:right="402"/>
      </w:pPr>
      <w:r>
        <w:t>Superman is planning a journey to his home planet. It is very important for him to know which</w:t>
      </w:r>
      <w:r>
        <w:rPr>
          <w:spacing w:val="-3"/>
        </w:rPr>
        <w:t xml:space="preserve"> </w:t>
      </w:r>
      <w:r>
        <w:t>day</w:t>
      </w:r>
      <w:r>
        <w:rPr>
          <w:spacing w:val="-3"/>
        </w:rPr>
        <w:t xml:space="preserve"> </w:t>
      </w:r>
      <w:r>
        <w:t>he</w:t>
      </w:r>
      <w:r>
        <w:rPr>
          <w:spacing w:val="-2"/>
        </w:rPr>
        <w:t xml:space="preserve"> </w:t>
      </w:r>
      <w:r>
        <w:t>arrives</w:t>
      </w:r>
      <w:r>
        <w:rPr>
          <w:spacing w:val="-4"/>
        </w:rPr>
        <w:t xml:space="preserve"> </w:t>
      </w:r>
      <w:r>
        <w:t>there.</w:t>
      </w:r>
      <w:r>
        <w:rPr>
          <w:spacing w:val="-7"/>
        </w:rPr>
        <w:t xml:space="preserve"> </w:t>
      </w:r>
      <w:r>
        <w:t>They</w:t>
      </w:r>
      <w:r>
        <w:rPr>
          <w:spacing w:val="-3"/>
        </w:rPr>
        <w:t xml:space="preserve"> </w:t>
      </w:r>
      <w:r>
        <w:t>don't</w:t>
      </w:r>
      <w:r>
        <w:rPr>
          <w:spacing w:val="-3"/>
        </w:rPr>
        <w:t xml:space="preserve"> </w:t>
      </w:r>
      <w:r>
        <w:t>follow</w:t>
      </w:r>
      <w:r>
        <w:rPr>
          <w:spacing w:val="-4"/>
        </w:rPr>
        <w:t xml:space="preserve"> </w:t>
      </w:r>
      <w:r>
        <w:t>the</w:t>
      </w:r>
      <w:r>
        <w:rPr>
          <w:spacing w:val="-2"/>
        </w:rPr>
        <w:t xml:space="preserve"> </w:t>
      </w:r>
      <w:r>
        <w:t>7-day</w:t>
      </w:r>
      <w:r>
        <w:rPr>
          <w:spacing w:val="-3"/>
        </w:rPr>
        <w:t xml:space="preserve"> </w:t>
      </w:r>
      <w:r>
        <w:t>week</w:t>
      </w:r>
      <w:r>
        <w:rPr>
          <w:spacing w:val="-3"/>
        </w:rPr>
        <w:t xml:space="preserve"> </w:t>
      </w:r>
      <w:r>
        <w:t>like</w:t>
      </w:r>
      <w:r>
        <w:rPr>
          <w:spacing w:val="-4"/>
        </w:rPr>
        <w:t xml:space="preserve"> </w:t>
      </w:r>
      <w:r>
        <w:t>us.</w:t>
      </w:r>
      <w:r>
        <w:rPr>
          <w:spacing w:val="-3"/>
        </w:rPr>
        <w:t xml:space="preserve"> </w:t>
      </w:r>
      <w:r>
        <w:t>Instead,</w:t>
      </w:r>
      <w:r>
        <w:rPr>
          <w:spacing w:val="-3"/>
        </w:rPr>
        <w:t xml:space="preserve"> </w:t>
      </w:r>
      <w:r>
        <w:t>they</w:t>
      </w:r>
      <w:r>
        <w:rPr>
          <w:spacing w:val="-3"/>
        </w:rPr>
        <w:t xml:space="preserve"> </w:t>
      </w:r>
      <w:r>
        <w:t>follow a 10-day week with the following days:</w:t>
      </w:r>
    </w:p>
    <w:p w14:paraId="7EEEED14">
      <w:pPr>
        <w:pStyle w:val="5"/>
        <w:spacing w:before="1"/>
        <w:ind w:left="23"/>
      </w:pPr>
      <w:r>
        <w:t>Day</w:t>
      </w:r>
      <w:r>
        <w:rPr>
          <w:spacing w:val="-2"/>
        </w:rPr>
        <w:t xml:space="preserve"> </w:t>
      </w:r>
      <w:r>
        <w:t>Number Name</w:t>
      </w:r>
      <w:r>
        <w:rPr>
          <w:spacing w:val="-1"/>
        </w:rPr>
        <w:t xml:space="preserve"> </w:t>
      </w:r>
      <w:r>
        <w:t>of</w:t>
      </w:r>
      <w:r>
        <w:rPr>
          <w:spacing w:val="-1"/>
        </w:rPr>
        <w:t xml:space="preserve"> </w:t>
      </w:r>
      <w:r>
        <w:rPr>
          <w:spacing w:val="-5"/>
        </w:rPr>
        <w:t>Day</w:t>
      </w:r>
    </w:p>
    <w:p w14:paraId="10337497">
      <w:pPr>
        <w:pStyle w:val="8"/>
        <w:numPr>
          <w:ilvl w:val="0"/>
          <w:numId w:val="3"/>
        </w:numPr>
        <w:tabs>
          <w:tab w:val="left" w:pos="203"/>
        </w:tabs>
        <w:spacing w:before="180" w:after="0" w:line="240" w:lineRule="auto"/>
        <w:ind w:left="203" w:right="0" w:hanging="180"/>
        <w:jc w:val="left"/>
        <w:rPr>
          <w:sz w:val="24"/>
        </w:rPr>
      </w:pPr>
      <w:r>
        <w:rPr>
          <w:spacing w:val="-2"/>
          <w:sz w:val="24"/>
        </w:rPr>
        <w:t>Sunday</w:t>
      </w:r>
    </w:p>
    <w:p w14:paraId="053E9ECF">
      <w:pPr>
        <w:pStyle w:val="8"/>
        <w:numPr>
          <w:ilvl w:val="0"/>
          <w:numId w:val="3"/>
        </w:numPr>
        <w:tabs>
          <w:tab w:val="left" w:pos="203"/>
        </w:tabs>
        <w:spacing w:before="182" w:after="0" w:line="240" w:lineRule="auto"/>
        <w:ind w:left="203" w:right="0" w:hanging="180"/>
        <w:jc w:val="left"/>
        <w:rPr>
          <w:sz w:val="24"/>
        </w:rPr>
      </w:pPr>
      <w:r>
        <w:rPr>
          <w:spacing w:val="-2"/>
          <w:sz w:val="24"/>
        </w:rPr>
        <w:t>Monday</w:t>
      </w:r>
    </w:p>
    <w:p w14:paraId="263633D6">
      <w:pPr>
        <w:pStyle w:val="8"/>
        <w:numPr>
          <w:ilvl w:val="0"/>
          <w:numId w:val="3"/>
        </w:numPr>
        <w:tabs>
          <w:tab w:val="left" w:pos="198"/>
        </w:tabs>
        <w:spacing w:before="183" w:after="0" w:line="240" w:lineRule="auto"/>
        <w:ind w:left="198" w:right="0" w:hanging="175"/>
        <w:jc w:val="left"/>
        <w:rPr>
          <w:sz w:val="24"/>
        </w:rPr>
      </w:pPr>
      <w:r>
        <w:rPr>
          <w:spacing w:val="-2"/>
          <w:sz w:val="24"/>
        </w:rPr>
        <w:t>Tuesday</w:t>
      </w:r>
    </w:p>
    <w:p w14:paraId="0E1701B3">
      <w:pPr>
        <w:pStyle w:val="8"/>
        <w:numPr>
          <w:ilvl w:val="0"/>
          <w:numId w:val="3"/>
        </w:numPr>
        <w:tabs>
          <w:tab w:val="left" w:pos="198"/>
        </w:tabs>
        <w:spacing w:before="183" w:after="0" w:line="240" w:lineRule="auto"/>
        <w:ind w:left="198" w:right="0" w:hanging="175"/>
        <w:jc w:val="left"/>
        <w:rPr>
          <w:sz w:val="24"/>
        </w:rPr>
      </w:pPr>
      <w:r>
        <w:rPr>
          <w:spacing w:val="-2"/>
          <w:sz w:val="24"/>
        </w:rPr>
        <w:t>Wednesday</w:t>
      </w:r>
    </w:p>
    <w:p w14:paraId="74631D12">
      <w:pPr>
        <w:pStyle w:val="8"/>
        <w:numPr>
          <w:ilvl w:val="0"/>
          <w:numId w:val="3"/>
        </w:numPr>
        <w:tabs>
          <w:tab w:val="left" w:pos="198"/>
        </w:tabs>
        <w:spacing w:before="182" w:after="0" w:line="240" w:lineRule="auto"/>
        <w:ind w:left="198" w:right="0" w:hanging="175"/>
        <w:jc w:val="left"/>
        <w:rPr>
          <w:sz w:val="24"/>
        </w:rPr>
      </w:pPr>
      <w:r>
        <w:rPr>
          <w:spacing w:val="-2"/>
          <w:sz w:val="24"/>
        </w:rPr>
        <w:t>Thursday</w:t>
      </w:r>
    </w:p>
    <w:p w14:paraId="53FEF297">
      <w:pPr>
        <w:pStyle w:val="8"/>
        <w:numPr>
          <w:ilvl w:val="0"/>
          <w:numId w:val="3"/>
        </w:numPr>
        <w:tabs>
          <w:tab w:val="left" w:pos="203"/>
        </w:tabs>
        <w:spacing w:before="180" w:after="0" w:line="240" w:lineRule="auto"/>
        <w:ind w:left="203" w:right="0" w:hanging="180"/>
        <w:jc w:val="left"/>
        <w:rPr>
          <w:sz w:val="24"/>
        </w:rPr>
      </w:pPr>
      <w:r>
        <w:rPr>
          <w:spacing w:val="-2"/>
          <w:sz w:val="24"/>
        </w:rPr>
        <w:t>Friday</w:t>
      </w:r>
    </w:p>
    <w:p w14:paraId="2B421C5A">
      <w:pPr>
        <w:pStyle w:val="8"/>
        <w:numPr>
          <w:ilvl w:val="0"/>
          <w:numId w:val="3"/>
        </w:numPr>
        <w:tabs>
          <w:tab w:val="left" w:pos="203"/>
        </w:tabs>
        <w:spacing w:before="182" w:after="0" w:line="240" w:lineRule="auto"/>
        <w:ind w:left="203" w:right="0" w:hanging="180"/>
        <w:jc w:val="left"/>
        <w:rPr>
          <w:sz w:val="24"/>
        </w:rPr>
      </w:pPr>
      <w:r>
        <w:rPr>
          <w:spacing w:val="-2"/>
          <w:sz w:val="24"/>
        </w:rPr>
        <w:t>Saturday</w:t>
      </w:r>
    </w:p>
    <w:p w14:paraId="278FE1B8">
      <w:pPr>
        <w:pStyle w:val="8"/>
        <w:numPr>
          <w:ilvl w:val="0"/>
          <w:numId w:val="3"/>
        </w:numPr>
        <w:tabs>
          <w:tab w:val="left" w:pos="203"/>
        </w:tabs>
        <w:spacing w:before="183" w:after="0" w:line="240" w:lineRule="auto"/>
        <w:ind w:left="203" w:right="0" w:hanging="180"/>
        <w:jc w:val="left"/>
        <w:rPr>
          <w:sz w:val="24"/>
        </w:rPr>
      </w:pPr>
      <w:r>
        <w:rPr>
          <w:spacing w:val="-2"/>
          <w:sz w:val="24"/>
        </w:rPr>
        <w:t>Kryptonday</w:t>
      </w:r>
    </w:p>
    <w:p w14:paraId="5D1B1C88">
      <w:pPr>
        <w:pStyle w:val="8"/>
        <w:numPr>
          <w:ilvl w:val="0"/>
          <w:numId w:val="3"/>
        </w:numPr>
        <w:tabs>
          <w:tab w:val="left" w:pos="203"/>
        </w:tabs>
        <w:spacing w:before="182" w:after="0" w:line="240" w:lineRule="auto"/>
        <w:ind w:left="203" w:right="0" w:hanging="180"/>
        <w:jc w:val="left"/>
        <w:rPr>
          <w:sz w:val="24"/>
        </w:rPr>
      </w:pPr>
      <w:r>
        <w:rPr>
          <w:spacing w:val="-2"/>
          <w:sz w:val="24"/>
        </w:rPr>
        <w:t>Coluday</w:t>
      </w:r>
    </w:p>
    <w:p w14:paraId="1A74D4E7">
      <w:pPr>
        <w:pStyle w:val="8"/>
        <w:numPr>
          <w:ilvl w:val="0"/>
          <w:numId w:val="3"/>
        </w:numPr>
        <w:tabs>
          <w:tab w:val="left" w:pos="323"/>
        </w:tabs>
        <w:spacing w:before="180" w:after="0" w:line="240" w:lineRule="auto"/>
        <w:ind w:left="323" w:right="0" w:hanging="300"/>
        <w:jc w:val="left"/>
        <w:rPr>
          <w:sz w:val="24"/>
        </w:rPr>
      </w:pPr>
      <w:r>
        <w:rPr>
          <w:spacing w:val="-2"/>
          <w:sz w:val="24"/>
        </w:rPr>
        <w:t>Daxamday</w:t>
      </w:r>
    </w:p>
    <w:p w14:paraId="63950995">
      <w:pPr>
        <w:pStyle w:val="5"/>
        <w:spacing w:before="183"/>
        <w:ind w:left="23"/>
      </w:pPr>
      <w:r>
        <w:t>Here</w:t>
      </w:r>
      <w:r>
        <w:rPr>
          <w:spacing w:val="-1"/>
        </w:rPr>
        <w:t xml:space="preserve"> </w:t>
      </w:r>
      <w:r>
        <w:t>are</w:t>
      </w:r>
      <w:r>
        <w:rPr>
          <w:spacing w:val="-2"/>
        </w:rPr>
        <w:t xml:space="preserve"> </w:t>
      </w:r>
      <w:r>
        <w:t>the</w:t>
      </w:r>
      <w:r>
        <w:rPr>
          <w:spacing w:val="-2"/>
        </w:rPr>
        <w:t xml:space="preserve"> </w:t>
      </w:r>
      <w:r>
        <w:t>rules</w:t>
      </w:r>
      <w:r>
        <w:rPr>
          <w:spacing w:val="-1"/>
        </w:rPr>
        <w:t xml:space="preserve"> </w:t>
      </w:r>
      <w:r>
        <w:t>of</w:t>
      </w:r>
      <w:r>
        <w:rPr>
          <w:spacing w:val="-1"/>
        </w:rPr>
        <w:t xml:space="preserve"> </w:t>
      </w:r>
      <w:r>
        <w:t>the</w:t>
      </w:r>
      <w:r>
        <w:rPr>
          <w:spacing w:val="1"/>
        </w:rPr>
        <w:t xml:space="preserve"> </w:t>
      </w:r>
      <w:r>
        <w:rPr>
          <w:spacing w:val="-2"/>
        </w:rPr>
        <w:t>calendar:</w:t>
      </w:r>
    </w:p>
    <w:p w14:paraId="4249600E">
      <w:pPr>
        <w:pStyle w:val="8"/>
        <w:numPr>
          <w:ilvl w:val="0"/>
          <w:numId w:val="2"/>
        </w:numPr>
        <w:tabs>
          <w:tab w:val="left" w:pos="162"/>
        </w:tabs>
        <w:spacing w:before="183" w:after="0" w:line="240" w:lineRule="auto"/>
        <w:ind w:left="162" w:right="0" w:hanging="139"/>
        <w:jc w:val="left"/>
        <w:rPr>
          <w:sz w:val="24"/>
        </w:rPr>
      </w:pPr>
      <w:r>
        <w:rPr>
          <w:sz w:val="24"/>
        </w:rPr>
        <w:t>The</w:t>
      </w:r>
      <w:r>
        <w:rPr>
          <w:spacing w:val="-3"/>
          <w:sz w:val="24"/>
        </w:rPr>
        <w:t xml:space="preserve"> </w:t>
      </w:r>
      <w:r>
        <w:rPr>
          <w:sz w:val="24"/>
        </w:rPr>
        <w:t>calendar</w:t>
      </w:r>
      <w:r>
        <w:rPr>
          <w:spacing w:val="-1"/>
          <w:sz w:val="24"/>
        </w:rPr>
        <w:t xml:space="preserve"> </w:t>
      </w:r>
      <w:r>
        <w:rPr>
          <w:sz w:val="24"/>
        </w:rPr>
        <w:t>starts</w:t>
      </w:r>
      <w:r>
        <w:rPr>
          <w:spacing w:val="-1"/>
          <w:sz w:val="24"/>
        </w:rPr>
        <w:t xml:space="preserve"> </w:t>
      </w:r>
      <w:r>
        <w:rPr>
          <w:sz w:val="24"/>
        </w:rPr>
        <w:t>with</w:t>
      </w:r>
      <w:r>
        <w:rPr>
          <w:spacing w:val="-1"/>
          <w:sz w:val="24"/>
        </w:rPr>
        <w:t xml:space="preserve"> </w:t>
      </w:r>
      <w:r>
        <w:rPr>
          <w:sz w:val="24"/>
        </w:rPr>
        <w:t xml:space="preserve">Sunday </w:t>
      </w:r>
      <w:r>
        <w:rPr>
          <w:spacing w:val="-2"/>
          <w:sz w:val="24"/>
        </w:rPr>
        <w:t>always.</w:t>
      </w:r>
    </w:p>
    <w:p w14:paraId="15C3BA14">
      <w:pPr>
        <w:pStyle w:val="8"/>
        <w:numPr>
          <w:ilvl w:val="0"/>
          <w:numId w:val="2"/>
        </w:numPr>
        <w:tabs>
          <w:tab w:val="left" w:pos="166"/>
        </w:tabs>
        <w:spacing w:before="182" w:after="0" w:line="240" w:lineRule="auto"/>
        <w:ind w:left="166" w:right="0" w:hanging="143"/>
        <w:jc w:val="left"/>
        <w:rPr>
          <w:sz w:val="24"/>
        </w:rPr>
      </w:pPr>
      <w:r>
        <w:rPr>
          <w:sz w:val="24"/>
        </w:rPr>
        <w:t>It</w:t>
      </w:r>
      <w:r>
        <w:rPr>
          <w:spacing w:val="-5"/>
          <w:sz w:val="24"/>
        </w:rPr>
        <w:t xml:space="preserve"> </w:t>
      </w:r>
      <w:r>
        <w:rPr>
          <w:sz w:val="24"/>
        </w:rPr>
        <w:t>has</w:t>
      </w:r>
      <w:r>
        <w:rPr>
          <w:spacing w:val="-3"/>
          <w:sz w:val="24"/>
        </w:rPr>
        <w:t xml:space="preserve"> </w:t>
      </w:r>
      <w:r>
        <w:rPr>
          <w:sz w:val="24"/>
        </w:rPr>
        <w:t>only</w:t>
      </w:r>
      <w:r>
        <w:rPr>
          <w:spacing w:val="-1"/>
          <w:sz w:val="24"/>
        </w:rPr>
        <w:t xml:space="preserve"> </w:t>
      </w:r>
      <w:r>
        <w:rPr>
          <w:sz w:val="24"/>
        </w:rPr>
        <w:t>296</w:t>
      </w:r>
      <w:r>
        <w:rPr>
          <w:spacing w:val="-2"/>
          <w:sz w:val="24"/>
        </w:rPr>
        <w:t xml:space="preserve"> </w:t>
      </w:r>
      <w:r>
        <w:rPr>
          <w:sz w:val="24"/>
        </w:rPr>
        <w:t>days.</w:t>
      </w:r>
      <w:r>
        <w:rPr>
          <w:spacing w:val="-15"/>
          <w:sz w:val="24"/>
        </w:rPr>
        <w:t xml:space="preserve"> </w:t>
      </w:r>
      <w:r>
        <w:rPr>
          <w:sz w:val="24"/>
        </w:rPr>
        <w:t>After</w:t>
      </w:r>
      <w:r>
        <w:rPr>
          <w:spacing w:val="-3"/>
          <w:sz w:val="24"/>
        </w:rPr>
        <w:t xml:space="preserve"> </w:t>
      </w:r>
      <w:r>
        <w:rPr>
          <w:sz w:val="24"/>
        </w:rPr>
        <w:t>the</w:t>
      </w:r>
      <w:r>
        <w:rPr>
          <w:spacing w:val="-2"/>
          <w:sz w:val="24"/>
        </w:rPr>
        <w:t xml:space="preserve"> </w:t>
      </w:r>
      <w:r>
        <w:rPr>
          <w:sz w:val="24"/>
        </w:rPr>
        <w:t>296th</w:t>
      </w:r>
      <w:r>
        <w:rPr>
          <w:spacing w:val="-2"/>
          <w:sz w:val="24"/>
        </w:rPr>
        <w:t xml:space="preserve"> </w:t>
      </w:r>
      <w:r>
        <w:rPr>
          <w:sz w:val="24"/>
        </w:rPr>
        <w:t>day,</w:t>
      </w:r>
      <w:r>
        <w:rPr>
          <w:spacing w:val="-1"/>
          <w:sz w:val="24"/>
        </w:rPr>
        <w:t xml:space="preserve"> </w:t>
      </w:r>
      <w:r>
        <w:rPr>
          <w:sz w:val="24"/>
        </w:rPr>
        <w:t>it</w:t>
      </w:r>
      <w:r>
        <w:rPr>
          <w:spacing w:val="-2"/>
          <w:sz w:val="24"/>
        </w:rPr>
        <w:t xml:space="preserve"> </w:t>
      </w:r>
      <w:r>
        <w:rPr>
          <w:sz w:val="24"/>
        </w:rPr>
        <w:t>goes</w:t>
      </w:r>
      <w:r>
        <w:rPr>
          <w:spacing w:val="-2"/>
          <w:sz w:val="24"/>
        </w:rPr>
        <w:t xml:space="preserve"> </w:t>
      </w:r>
      <w:r>
        <w:rPr>
          <w:sz w:val="24"/>
        </w:rPr>
        <w:t>back</w:t>
      </w:r>
      <w:r>
        <w:rPr>
          <w:spacing w:val="-2"/>
          <w:sz w:val="24"/>
        </w:rPr>
        <w:t xml:space="preserve"> </w:t>
      </w:r>
      <w:r>
        <w:rPr>
          <w:sz w:val="24"/>
        </w:rPr>
        <w:t>to</w:t>
      </w:r>
      <w:r>
        <w:rPr>
          <w:spacing w:val="-1"/>
          <w:sz w:val="24"/>
        </w:rPr>
        <w:t xml:space="preserve"> </w:t>
      </w:r>
      <w:r>
        <w:rPr>
          <w:spacing w:val="-2"/>
          <w:sz w:val="24"/>
        </w:rPr>
        <w:t>Sunday.</w:t>
      </w:r>
    </w:p>
    <w:p w14:paraId="3584D364">
      <w:pPr>
        <w:pStyle w:val="5"/>
        <w:spacing w:before="180" w:line="398" w:lineRule="auto"/>
        <w:ind w:left="23" w:right="335"/>
      </w:pPr>
      <w:r>
        <w:t>You</w:t>
      </w:r>
      <w:r>
        <w:rPr>
          <w:spacing w:val="-5"/>
        </w:rPr>
        <w:t xml:space="preserve"> </w:t>
      </w:r>
      <w:r>
        <w:t>begin</w:t>
      </w:r>
      <w:r>
        <w:rPr>
          <w:spacing w:val="-5"/>
        </w:rPr>
        <w:t xml:space="preserve"> </w:t>
      </w:r>
      <w:r>
        <w:t>your</w:t>
      </w:r>
      <w:r>
        <w:rPr>
          <w:spacing w:val="-5"/>
        </w:rPr>
        <w:t xml:space="preserve"> </w:t>
      </w:r>
      <w:r>
        <w:t>journey</w:t>
      </w:r>
      <w:r>
        <w:rPr>
          <w:spacing w:val="-5"/>
        </w:rPr>
        <w:t xml:space="preserve"> </w:t>
      </w:r>
      <w:r>
        <w:t>on</w:t>
      </w:r>
      <w:r>
        <w:rPr>
          <w:spacing w:val="-5"/>
        </w:rPr>
        <w:t xml:space="preserve"> </w:t>
      </w:r>
      <w:r>
        <w:t>a</w:t>
      </w:r>
      <w:r>
        <w:rPr>
          <w:spacing w:val="-6"/>
        </w:rPr>
        <w:t xml:space="preserve"> </w:t>
      </w:r>
      <w:r>
        <w:t>Sunday</w:t>
      </w:r>
      <w:r>
        <w:rPr>
          <w:spacing w:val="-5"/>
        </w:rPr>
        <w:t xml:space="preserve"> </w:t>
      </w:r>
      <w:r>
        <w:t>and</w:t>
      </w:r>
      <w:r>
        <w:rPr>
          <w:spacing w:val="-5"/>
        </w:rPr>
        <w:t xml:space="preserve"> </w:t>
      </w:r>
      <w:r>
        <w:t>will</w:t>
      </w:r>
      <w:r>
        <w:rPr>
          <w:spacing w:val="-5"/>
        </w:rPr>
        <w:t xml:space="preserve"> </w:t>
      </w:r>
      <w:r>
        <w:t>reach</w:t>
      </w:r>
      <w:r>
        <w:rPr>
          <w:spacing w:val="-5"/>
        </w:rPr>
        <w:t xml:space="preserve"> </w:t>
      </w:r>
      <w:r>
        <w:t>after</w:t>
      </w:r>
      <w:r>
        <w:rPr>
          <w:spacing w:val="-5"/>
        </w:rPr>
        <w:t xml:space="preserve"> </w:t>
      </w:r>
      <w:r>
        <w:t>n.</w:t>
      </w:r>
      <w:r>
        <w:rPr>
          <w:spacing w:val="-13"/>
        </w:rPr>
        <w:t xml:space="preserve"> </w:t>
      </w:r>
      <w:r>
        <w:t>You</w:t>
      </w:r>
      <w:r>
        <w:rPr>
          <w:spacing w:val="-5"/>
        </w:rPr>
        <w:t xml:space="preserve"> </w:t>
      </w:r>
      <w:r>
        <w:t>have</w:t>
      </w:r>
      <w:r>
        <w:rPr>
          <w:spacing w:val="-6"/>
        </w:rPr>
        <w:t xml:space="preserve"> </w:t>
      </w:r>
      <w:r>
        <w:t>to</w:t>
      </w:r>
      <w:r>
        <w:rPr>
          <w:spacing w:val="-5"/>
        </w:rPr>
        <w:t xml:space="preserve"> </w:t>
      </w:r>
      <w:r>
        <w:t>tell</w:t>
      </w:r>
      <w:r>
        <w:rPr>
          <w:spacing w:val="-3"/>
        </w:rPr>
        <w:t xml:space="preserve"> </w:t>
      </w:r>
      <w:r>
        <w:t>on</w:t>
      </w:r>
      <w:r>
        <w:rPr>
          <w:spacing w:val="-5"/>
        </w:rPr>
        <w:t xml:space="preserve"> </w:t>
      </w:r>
      <w:r>
        <w:t>which</w:t>
      </w:r>
      <w:r>
        <w:rPr>
          <w:spacing w:val="-5"/>
        </w:rPr>
        <w:t xml:space="preserve"> </w:t>
      </w:r>
      <w:r>
        <w:t>day you will arrive when you reach there.</w:t>
      </w:r>
    </w:p>
    <w:p w14:paraId="618E5314">
      <w:pPr>
        <w:pStyle w:val="2"/>
        <w:spacing w:before="2"/>
      </w:pPr>
      <w:r>
        <w:t>Input</w:t>
      </w:r>
      <w:r>
        <w:rPr>
          <w:spacing w:val="-1"/>
        </w:rPr>
        <w:t xml:space="preserve"> </w:t>
      </w:r>
      <w:r>
        <w:rPr>
          <w:spacing w:val="-2"/>
        </w:rPr>
        <w:t>format:</w:t>
      </w:r>
    </w:p>
    <w:p w14:paraId="509AB70A">
      <w:pPr>
        <w:pStyle w:val="8"/>
        <w:numPr>
          <w:ilvl w:val="0"/>
          <w:numId w:val="2"/>
        </w:numPr>
        <w:tabs>
          <w:tab w:val="left" w:pos="166"/>
        </w:tabs>
        <w:spacing w:before="183" w:after="0" w:line="240" w:lineRule="auto"/>
        <w:ind w:left="166" w:right="0" w:hanging="143"/>
        <w:jc w:val="left"/>
        <w:rPr>
          <w:sz w:val="24"/>
        </w:rPr>
      </w:pPr>
      <w:r>
        <w:rPr>
          <w:sz w:val="24"/>
        </w:rPr>
        <w:t>Contain a</w:t>
      </w:r>
      <w:r>
        <w:rPr>
          <w:spacing w:val="-1"/>
          <w:sz w:val="24"/>
        </w:rPr>
        <w:t xml:space="preserve"> </w:t>
      </w:r>
      <w:r>
        <w:rPr>
          <w:sz w:val="24"/>
        </w:rPr>
        <w:t>number</w:t>
      </w:r>
      <w:r>
        <w:rPr>
          <w:spacing w:val="-2"/>
          <w:sz w:val="24"/>
        </w:rPr>
        <w:t xml:space="preserve"> </w:t>
      </w:r>
      <w:r>
        <w:rPr>
          <w:sz w:val="24"/>
        </w:rPr>
        <w:t>n (0</w:t>
      </w:r>
      <w:r>
        <w:rPr>
          <w:spacing w:val="1"/>
          <w:sz w:val="24"/>
        </w:rPr>
        <w:t xml:space="preserve"> </w:t>
      </w:r>
      <w:r>
        <w:rPr>
          <w:sz w:val="24"/>
        </w:rPr>
        <w:t>&lt;</w:t>
      </w:r>
      <w:r>
        <w:rPr>
          <w:spacing w:val="-1"/>
          <w:sz w:val="24"/>
        </w:rPr>
        <w:t xml:space="preserve"> </w:t>
      </w:r>
      <w:r>
        <w:rPr>
          <w:spacing w:val="-5"/>
          <w:sz w:val="24"/>
        </w:rPr>
        <w:t>n)</w:t>
      </w:r>
    </w:p>
    <w:p w14:paraId="21168872">
      <w:pPr>
        <w:pStyle w:val="2"/>
        <w:spacing w:before="184"/>
      </w:pPr>
      <w:r>
        <w:t>Output</w:t>
      </w:r>
      <w:r>
        <w:rPr>
          <w:spacing w:val="-1"/>
        </w:rPr>
        <w:t xml:space="preserve"> </w:t>
      </w:r>
      <w:r>
        <w:rPr>
          <w:spacing w:val="-2"/>
        </w:rPr>
        <w:t>format:</w:t>
      </w:r>
    </w:p>
    <w:p w14:paraId="52821EB8">
      <w:pPr>
        <w:pStyle w:val="5"/>
        <w:spacing w:before="185"/>
        <w:ind w:left="23"/>
      </w:pPr>
      <w:r>
        <w:t>Print</w:t>
      </w:r>
      <w:r>
        <w:rPr>
          <w:spacing w:val="-1"/>
        </w:rPr>
        <w:t xml:space="preserve"> </w:t>
      </w:r>
      <w:r>
        <w:t>the</w:t>
      </w:r>
      <w:r>
        <w:rPr>
          <w:spacing w:val="-2"/>
        </w:rPr>
        <w:t xml:space="preserve"> </w:t>
      </w:r>
      <w:r>
        <w:t>name of</w:t>
      </w:r>
      <w:r>
        <w:rPr>
          <w:spacing w:val="-3"/>
        </w:rPr>
        <w:t xml:space="preserve"> </w:t>
      </w:r>
      <w:r>
        <w:t>the day</w:t>
      </w:r>
      <w:r>
        <w:rPr>
          <w:spacing w:val="1"/>
        </w:rPr>
        <w:t xml:space="preserve"> </w:t>
      </w:r>
      <w:r>
        <w:t>you are</w:t>
      </w:r>
      <w:r>
        <w:rPr>
          <w:spacing w:val="-3"/>
        </w:rPr>
        <w:t xml:space="preserve"> </w:t>
      </w:r>
      <w:r>
        <w:t xml:space="preserve">arriving </w:t>
      </w:r>
      <w:r>
        <w:rPr>
          <w:spacing w:val="-5"/>
        </w:rPr>
        <w:t>on</w:t>
      </w:r>
    </w:p>
    <w:p w14:paraId="0B7AEBB8">
      <w:pPr>
        <w:pStyle w:val="5"/>
      </w:pPr>
    </w:p>
    <w:p w14:paraId="6541BE59">
      <w:pPr>
        <w:pStyle w:val="5"/>
        <w:spacing w:before="139"/>
      </w:pPr>
    </w:p>
    <w:p w14:paraId="1A8BBEA7">
      <w:pPr>
        <w:pStyle w:val="2"/>
      </w:pPr>
      <w:r>
        <w:t>Sample</w:t>
      </w:r>
      <w:r>
        <w:rPr>
          <w:spacing w:val="-5"/>
        </w:rPr>
        <w:t xml:space="preserve"> </w:t>
      </w:r>
      <w:r>
        <w:rPr>
          <w:spacing w:val="-2"/>
        </w:rPr>
        <w:t>Input</w:t>
      </w:r>
    </w:p>
    <w:p w14:paraId="7BE308E2">
      <w:pPr>
        <w:pStyle w:val="5"/>
        <w:spacing w:before="183"/>
        <w:ind w:left="23"/>
      </w:pPr>
      <w:r>
        <w:rPr>
          <w:spacing w:val="-10"/>
        </w:rPr>
        <w:t>7</w:t>
      </w:r>
    </w:p>
    <w:p w14:paraId="57921701">
      <w:pPr>
        <w:pStyle w:val="2"/>
        <w:spacing w:before="184"/>
      </w:pPr>
      <w:r>
        <w:t>Sample</w:t>
      </w:r>
      <w:r>
        <w:rPr>
          <w:spacing w:val="-5"/>
        </w:rPr>
        <w:t xml:space="preserve"> </w:t>
      </w:r>
      <w:r>
        <w:rPr>
          <w:spacing w:val="-2"/>
        </w:rPr>
        <w:t>Output</w:t>
      </w:r>
    </w:p>
    <w:p w14:paraId="1D85D4C3">
      <w:pPr>
        <w:pStyle w:val="5"/>
        <w:spacing w:before="183"/>
        <w:ind w:left="23"/>
      </w:pPr>
      <w:r>
        <w:rPr>
          <w:spacing w:val="-2"/>
        </w:rPr>
        <w:t>Kryptonday</w:t>
      </w:r>
    </w:p>
    <w:p w14:paraId="3632919B">
      <w:pPr>
        <w:pStyle w:val="5"/>
        <w:spacing w:after="0"/>
        <w:sectPr>
          <w:headerReference r:id="rId17" w:type="default"/>
          <w:headerReference r:id="rId18" w:type="even"/>
          <w:pgSz w:w="11910" w:h="16840"/>
          <w:pgMar w:top="1760" w:right="1417" w:bottom="280" w:left="1417" w:header="1452" w:footer="0" w:gutter="0"/>
          <w:cols w:space="720" w:num="1"/>
        </w:sectPr>
      </w:pPr>
    </w:p>
    <w:p w14:paraId="503B16BE">
      <w:pPr>
        <w:pStyle w:val="5"/>
        <w:rPr>
          <w:sz w:val="16"/>
        </w:rPr>
      </w:pPr>
    </w:p>
    <w:p w14:paraId="61400351">
      <w:pPr>
        <w:pStyle w:val="5"/>
        <w:ind w:left="23" w:right="-72"/>
        <w:rPr>
          <w:sz w:val="20"/>
        </w:rPr>
      </w:pPr>
      <w:r>
        <w:rPr>
          <w:sz w:val="20"/>
        </w:rPr>
        <w:drawing>
          <wp:inline distT="0" distB="0" distL="0" distR="0">
            <wp:extent cx="5761355" cy="5761355"/>
            <wp:effectExtent l="0" t="0" r="0" b="0"/>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7" cstate="print"/>
                    <a:stretch>
                      <a:fillRect/>
                    </a:stretch>
                  </pic:blipFill>
                  <pic:spPr>
                    <a:xfrm>
                      <a:off x="0" y="0"/>
                      <a:ext cx="5761863" cy="5761863"/>
                    </a:xfrm>
                    <a:prstGeom prst="rect">
                      <a:avLst/>
                    </a:prstGeom>
                  </pic:spPr>
                </pic:pic>
              </a:graphicData>
            </a:graphic>
          </wp:inline>
        </w:drawing>
      </w:r>
    </w:p>
    <w:p w14:paraId="3FBE683D">
      <w:pPr>
        <w:spacing w:before="142"/>
        <w:ind w:left="23" w:right="0" w:firstLine="0"/>
        <w:jc w:val="left"/>
        <w:rPr>
          <w:b/>
          <w:sz w:val="28"/>
        </w:rPr>
      </w:pPr>
      <w:r>
        <w:rPr>
          <w:b/>
          <w:spacing w:val="-2"/>
          <w:sz w:val="28"/>
        </w:rPr>
        <w:t>Output</w:t>
      </w:r>
    </w:p>
    <w:p w14:paraId="21BF931B">
      <w:pPr>
        <w:pStyle w:val="5"/>
        <w:rPr>
          <w:b/>
          <w:sz w:val="14"/>
        </w:rPr>
      </w:pPr>
      <w:r>
        <w:rPr>
          <w:b/>
          <w:sz w:val="14"/>
        </w:rPr>
        <w:drawing>
          <wp:anchor distT="0" distB="0" distL="0" distR="0" simplePos="0" relativeHeight="251671552" behindDoc="1" locked="0" layoutInCell="1" allowOverlap="1">
            <wp:simplePos x="0" y="0"/>
            <wp:positionH relativeFrom="page">
              <wp:posOffset>914400</wp:posOffset>
            </wp:positionH>
            <wp:positionV relativeFrom="paragraph">
              <wp:posOffset>117475</wp:posOffset>
            </wp:positionV>
            <wp:extent cx="4980305" cy="1979930"/>
            <wp:effectExtent l="0" t="0" r="0" b="0"/>
            <wp:wrapTopAndBottom/>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8" cstate="print"/>
                    <a:stretch>
                      <a:fillRect/>
                    </a:stretch>
                  </pic:blipFill>
                  <pic:spPr>
                    <a:xfrm>
                      <a:off x="0" y="0"/>
                      <a:ext cx="4980172" cy="1980247"/>
                    </a:xfrm>
                    <a:prstGeom prst="rect">
                      <a:avLst/>
                    </a:prstGeom>
                  </pic:spPr>
                </pic:pic>
              </a:graphicData>
            </a:graphic>
          </wp:anchor>
        </w:drawing>
      </w:r>
    </w:p>
    <w:sectPr>
      <w:pgSz w:w="11910" w:h="16840"/>
      <w:pgMar w:top="1760" w:right="1417" w:bottom="280" w:left="1417" w:header="1452"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142701">
    <w:pPr>
      <w:pStyle w:val="5"/>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901700</wp:posOffset>
              </wp:positionH>
              <wp:positionV relativeFrom="page">
                <wp:posOffset>1553210</wp:posOffset>
              </wp:positionV>
              <wp:extent cx="706120" cy="222885"/>
              <wp:effectExtent l="0" t="0" r="0" b="0"/>
              <wp:wrapNone/>
              <wp:docPr id="4" name="Textbox 4"/>
              <wp:cNvGraphicFramePr/>
              <a:graphic xmlns:a="http://schemas.openxmlformats.org/drawingml/2006/main">
                <a:graphicData uri="http://schemas.microsoft.com/office/word/2010/wordprocessingShape">
                  <wps:wsp>
                    <wps:cNvSpPr txBox="1"/>
                    <wps:spPr>
                      <a:xfrm>
                        <a:off x="0" y="0"/>
                        <a:ext cx="706120" cy="222885"/>
                      </a:xfrm>
                      <a:prstGeom prst="rect">
                        <a:avLst/>
                      </a:prstGeom>
                    </wps:spPr>
                    <wps:txbx>
                      <w:txbxContent>
                        <w:p w14:paraId="39AC3FC5">
                          <w:pPr>
                            <w:spacing w:before="9"/>
                            <w:ind w:left="20" w:right="0" w:firstLine="0"/>
                            <w:jc w:val="left"/>
                            <w:rPr>
                              <w:b/>
                              <w:sz w:val="28"/>
                            </w:rPr>
                          </w:pPr>
                          <w:r>
                            <w:rPr>
                              <w:b/>
                              <w:spacing w:val="-2"/>
                              <w:sz w:val="28"/>
                            </w:rPr>
                            <w:t>Program</w:t>
                          </w:r>
                        </w:p>
                      </w:txbxContent>
                    </wps:txbx>
                    <wps:bodyPr wrap="square" lIns="0" tIns="0" rIns="0" bIns="0" rtlCol="0">
                      <a:noAutofit/>
                    </wps:bodyPr>
                  </wps:wsp>
                </a:graphicData>
              </a:graphic>
            </wp:anchor>
          </w:drawing>
        </mc:Choice>
        <mc:Fallback>
          <w:pict>
            <v:shape id="Textbox 4" o:spid="_x0000_s1026" o:spt="202" type="#_x0000_t202" style="position:absolute;left:0pt;margin-left:71pt;margin-top:122.3pt;height:17.55pt;width:55.6pt;mso-position-horizontal-relative:page;mso-position-vertical-relative:page;z-index:-251656192;mso-width-relative:page;mso-height-relative:page;" filled="f" stroked="f" coordsize="21600,21600" o:gfxdata="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6zb+ttoAAAALAQAADwAAAAAAAAABACAAAAAiAAAAZHJzL2Rvd25yZXYueG1sUEsBAhQAFAAAAAgA&#10;h07iQJysLZWxAQAAcwMAAA4AAAAAAAAAAQAgAAAAKQEAAGRycy9lMm9Eb2MueG1sUEsFBgAAAAAG&#10;AAYAWQEAAEwFAAAAAA==&#10;">
              <v:fill on="f" focussize="0,0"/>
              <v:stroke on="f"/>
              <v:imagedata o:title=""/>
              <o:lock v:ext="edit" aspectratio="f"/>
              <v:textbox inset="0mm,0mm,0mm,0mm">
                <w:txbxContent>
                  <w:p w14:paraId="39AC3FC5">
                    <w:pPr>
                      <w:spacing w:before="9"/>
                      <w:ind w:left="20" w:right="0" w:firstLine="0"/>
                      <w:jc w:val="left"/>
                      <w:rPr>
                        <w:b/>
                        <w:sz w:val="28"/>
                      </w:rPr>
                    </w:pPr>
                    <w:r>
                      <w:rPr>
                        <w:b/>
                        <w:spacing w:val="-2"/>
                        <w:sz w:val="28"/>
                      </w:rPr>
                      <w:t>Program</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A1EF7B">
    <w:pPr>
      <w:pStyle w:val="5"/>
      <w:spacing w:line="14" w:lineRule="auto"/>
      <w:rPr>
        <w:sz w:val="20"/>
      </w:rPr>
    </w:pPr>
    <w:r>
      <w:rPr>
        <w:sz w:val="20"/>
      </w:rPr>
      <mc:AlternateContent>
        <mc:Choice Requires="wps">
          <w:drawing>
            <wp:anchor distT="0" distB="0" distL="0" distR="0" simplePos="0" relativeHeight="251662336" behindDoc="1" locked="0" layoutInCell="1" allowOverlap="1">
              <wp:simplePos x="0" y="0"/>
              <wp:positionH relativeFrom="page">
                <wp:posOffset>901700</wp:posOffset>
              </wp:positionH>
              <wp:positionV relativeFrom="page">
                <wp:posOffset>1230630</wp:posOffset>
              </wp:positionV>
              <wp:extent cx="705485" cy="222885"/>
              <wp:effectExtent l="0" t="0" r="0" b="0"/>
              <wp:wrapNone/>
              <wp:docPr id="18" name="Textbox 18"/>
              <wp:cNvGraphicFramePr/>
              <a:graphic xmlns:a="http://schemas.openxmlformats.org/drawingml/2006/main">
                <a:graphicData uri="http://schemas.microsoft.com/office/word/2010/wordprocessingShape">
                  <wps:wsp>
                    <wps:cNvSpPr txBox="1"/>
                    <wps:spPr>
                      <a:xfrm>
                        <a:off x="0" y="0"/>
                        <a:ext cx="705485" cy="222885"/>
                      </a:xfrm>
                      <a:prstGeom prst="rect">
                        <a:avLst/>
                      </a:prstGeom>
                    </wps:spPr>
                    <wps:txbx>
                      <w:txbxContent>
                        <w:p w14:paraId="762D8078">
                          <w:pPr>
                            <w:spacing w:before="9"/>
                            <w:ind w:left="20" w:right="0" w:firstLine="0"/>
                            <w:jc w:val="left"/>
                            <w:rPr>
                              <w:b/>
                              <w:sz w:val="28"/>
                            </w:rPr>
                          </w:pPr>
                          <w:r>
                            <w:rPr>
                              <w:b/>
                              <w:spacing w:val="-2"/>
                              <w:sz w:val="28"/>
                            </w:rPr>
                            <w:t>Program</w:t>
                          </w:r>
                        </w:p>
                      </w:txbxContent>
                    </wps:txbx>
                    <wps:bodyPr wrap="square" lIns="0" tIns="0" rIns="0" bIns="0" rtlCol="0">
                      <a:noAutofit/>
                    </wps:bodyPr>
                  </wps:wsp>
                </a:graphicData>
              </a:graphic>
            </wp:anchor>
          </w:drawing>
        </mc:Choice>
        <mc:Fallback>
          <w:pict>
            <v:shape id="Textbox 18" o:spid="_x0000_s1026" o:spt="202" type="#_x0000_t202" style="position:absolute;left:0pt;margin-left:71pt;margin-top:96.9pt;height:17.55pt;width:55.55pt;mso-position-horizontal-relative:page;mso-position-vertical-relative:page;z-index:-251654144;mso-width-relative:page;mso-height-relative:page;" filled="f" stroked="f" coordsize="21600,21600" o:gfxdata="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k&#10;cZ4q2QAAAAsBAAAPAAAAAAAAAAEAIAAAACIAAABkcnMvZG93bnJldi54bWxQSwECFAAUAAAACACH&#10;TuJA+bSnOLEBAAB1AwAADgAAAAAAAAABACAAAAAoAQAAZHJzL2Uyb0RvYy54bWxQSwUGAAAAAAYA&#10;BgBZAQAASwUAAAAA&#10;">
              <v:fill on="f" focussize="0,0"/>
              <v:stroke on="f"/>
              <v:imagedata o:title=""/>
              <o:lock v:ext="edit" aspectratio="f"/>
              <v:textbox inset="0mm,0mm,0mm,0mm">
                <w:txbxContent>
                  <w:p w14:paraId="762D8078">
                    <w:pPr>
                      <w:spacing w:before="9"/>
                      <w:ind w:left="20" w:right="0" w:firstLine="0"/>
                      <w:jc w:val="left"/>
                      <w:rPr>
                        <w:b/>
                        <w:sz w:val="28"/>
                      </w:rPr>
                    </w:pPr>
                    <w:r>
                      <w:rPr>
                        <w:b/>
                        <w:spacing w:val="-2"/>
                        <w:sz w:val="28"/>
                      </w:rPr>
                      <w:t>Program</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6FB817">
    <w:pPr>
      <w:pStyle w:val="5"/>
      <w:spacing w:line="14" w:lineRule="auto"/>
      <w:rPr>
        <w:sz w:val="20"/>
      </w:rPr>
    </w:pPr>
    <w:r>
      <w:rPr>
        <w:sz w:val="20"/>
      </w:rPr>
      <mc:AlternateContent>
        <mc:Choice Requires="wps">
          <w:drawing>
            <wp:anchor distT="0" distB="0" distL="0" distR="0" simplePos="0" relativeHeight="251664384" behindDoc="1" locked="0" layoutInCell="1" allowOverlap="1">
              <wp:simplePos x="0" y="0"/>
              <wp:positionH relativeFrom="page">
                <wp:posOffset>901700</wp:posOffset>
              </wp:positionH>
              <wp:positionV relativeFrom="page">
                <wp:posOffset>1230630</wp:posOffset>
              </wp:positionV>
              <wp:extent cx="1549400" cy="222885"/>
              <wp:effectExtent l="0" t="0" r="0" b="0"/>
              <wp:wrapNone/>
              <wp:docPr id="23" name="Textbox 23"/>
              <wp:cNvGraphicFramePr/>
              <a:graphic xmlns:a="http://schemas.openxmlformats.org/drawingml/2006/main">
                <a:graphicData uri="http://schemas.microsoft.com/office/word/2010/wordprocessingShape">
                  <wps:wsp>
                    <wps:cNvSpPr txBox="1"/>
                    <wps:spPr>
                      <a:xfrm>
                        <a:off x="0" y="0"/>
                        <a:ext cx="1549400" cy="222885"/>
                      </a:xfrm>
                      <a:prstGeom prst="rect">
                        <a:avLst/>
                      </a:prstGeom>
                    </wps:spPr>
                    <wps:txbx>
                      <w:txbxContent>
                        <w:p w14:paraId="2D70313B">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wps:txbx>
                    <wps:bodyPr wrap="square" lIns="0" tIns="0" rIns="0" bIns="0" rtlCol="0">
                      <a:noAutofit/>
                    </wps:bodyPr>
                  </wps:wsp>
                </a:graphicData>
              </a:graphic>
            </wp:anchor>
          </w:drawing>
        </mc:Choice>
        <mc:Fallback>
          <w:pict>
            <v:shape id="Textbox 23" o:spid="_x0000_s1026" o:spt="202" type="#_x0000_t202" style="position:absolute;left:0pt;margin-left:71pt;margin-top:96.9pt;height:17.55pt;width:122pt;mso-position-horizontal-relative:page;mso-position-vertical-relative:page;z-index:-251652096;mso-width-relative:page;mso-height-relative:page;" filled="f" stroked="f" coordsize="21600,21600" o:gfxdata="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9K4w5NkAAAALAQAADwAAAAAAAAABACAAAAAiAAAAZHJzL2Rvd25yZXYueG1sUEsBAhQAFAAAAAgA&#10;h07iQOV1jCayAQAAdgMAAA4AAAAAAAAAAQAgAAAAKAEAAGRycy9lMm9Eb2MueG1sUEsFBgAAAAAG&#10;AAYAWQEAAEwFAAAAAA==&#10;">
              <v:fill on="f" focussize="0,0"/>
              <v:stroke on="f"/>
              <v:imagedata o:title=""/>
              <o:lock v:ext="edit" aspectratio="f"/>
              <v:textbox inset="0mm,0mm,0mm,0mm">
                <w:txbxContent>
                  <w:p w14:paraId="2D70313B">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5FBE19">
    <w:pPr>
      <w:pStyle w:val="5"/>
      <w:spacing w:line="14" w:lineRule="auto"/>
      <w:rPr>
        <w:sz w:val="20"/>
      </w:rPr>
    </w:pPr>
    <w:r>
      <w:rPr>
        <w:sz w:val="20"/>
      </w:rPr>
      <mc:AlternateContent>
        <mc:Choice Requires="wps">
          <w:drawing>
            <wp:anchor distT="0" distB="0" distL="0" distR="0" simplePos="0" relativeHeight="251663360" behindDoc="1" locked="0" layoutInCell="1" allowOverlap="1">
              <wp:simplePos x="0" y="0"/>
              <wp:positionH relativeFrom="page">
                <wp:posOffset>901700</wp:posOffset>
              </wp:positionH>
              <wp:positionV relativeFrom="page">
                <wp:posOffset>908685</wp:posOffset>
              </wp:positionV>
              <wp:extent cx="705485" cy="222885"/>
              <wp:effectExtent l="0" t="0" r="0" b="0"/>
              <wp:wrapNone/>
              <wp:docPr id="22" name="Textbox 22"/>
              <wp:cNvGraphicFramePr/>
              <a:graphic xmlns:a="http://schemas.openxmlformats.org/drawingml/2006/main">
                <a:graphicData uri="http://schemas.microsoft.com/office/word/2010/wordprocessingShape">
                  <wps:wsp>
                    <wps:cNvSpPr txBox="1"/>
                    <wps:spPr>
                      <a:xfrm>
                        <a:off x="0" y="0"/>
                        <a:ext cx="705485" cy="222885"/>
                      </a:xfrm>
                      <a:prstGeom prst="rect">
                        <a:avLst/>
                      </a:prstGeom>
                    </wps:spPr>
                    <wps:txbx>
                      <w:txbxContent>
                        <w:p w14:paraId="50426786">
                          <w:pPr>
                            <w:spacing w:before="9"/>
                            <w:ind w:left="20" w:right="0" w:firstLine="0"/>
                            <w:jc w:val="left"/>
                            <w:rPr>
                              <w:b/>
                              <w:sz w:val="28"/>
                            </w:rPr>
                          </w:pPr>
                          <w:r>
                            <w:rPr>
                              <w:b/>
                              <w:spacing w:val="-2"/>
                              <w:sz w:val="28"/>
                            </w:rPr>
                            <w:t>Program</w:t>
                          </w:r>
                        </w:p>
                      </w:txbxContent>
                    </wps:txbx>
                    <wps:bodyPr wrap="square" lIns="0" tIns="0" rIns="0" bIns="0" rtlCol="0">
                      <a:noAutofit/>
                    </wps:bodyPr>
                  </wps:wsp>
                </a:graphicData>
              </a:graphic>
            </wp:anchor>
          </w:drawing>
        </mc:Choice>
        <mc:Fallback>
          <w:pict>
            <v:shape id="Textbox 22" o:spid="_x0000_s1026" o:spt="202" type="#_x0000_t202" style="position:absolute;left:0pt;margin-left:71pt;margin-top:71.55pt;height:17.55pt;width:55.55pt;mso-position-horizontal-relative:page;mso-position-vertical-relative:page;z-index:-251653120;mso-width-relative:page;mso-height-relative:page;" filled="f" stroked="f" coordsize="21600,21600" o:gfxdata="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sO&#10;Y97XAAAACwEAAA8AAAAAAAAAAQAgAAAAIgAAAGRycy9kb3ducmV2LnhtbFBLAQIUABQAAAAIAIdO&#10;4kA9my0zsgEAAHUDAAAOAAAAAAAAAAEAIAAAACYBAABkcnMvZTJvRG9jLnhtbFBLBQYAAAAABgAG&#10;AFkBAABKBQAAAAA=&#10;">
              <v:fill on="f" focussize="0,0"/>
              <v:stroke on="f"/>
              <v:imagedata o:title=""/>
              <o:lock v:ext="edit" aspectratio="f"/>
              <v:textbox inset="0mm,0mm,0mm,0mm">
                <w:txbxContent>
                  <w:p w14:paraId="50426786">
                    <w:pPr>
                      <w:spacing w:before="9"/>
                      <w:ind w:left="20" w:right="0" w:firstLine="0"/>
                      <w:jc w:val="left"/>
                      <w:rPr>
                        <w:b/>
                        <w:sz w:val="28"/>
                      </w:rPr>
                    </w:pPr>
                    <w:r>
                      <w:rPr>
                        <w:b/>
                        <w:spacing w:val="-2"/>
                        <w:sz w:val="28"/>
                      </w:rPr>
                      <w:t>Program</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503049">
    <w:pPr>
      <w:pStyle w:val="5"/>
      <w:spacing w:line="14" w:lineRule="auto"/>
      <w:rPr>
        <w:sz w:val="20"/>
      </w:rPr>
    </w:pPr>
    <w:r>
      <w:rPr>
        <w:sz w:val="20"/>
      </w:rPr>
      <mc:AlternateContent>
        <mc:Choice Requires="wps">
          <w:drawing>
            <wp:anchor distT="0" distB="0" distL="0" distR="0" simplePos="0" relativeHeight="251664384" behindDoc="1" locked="0" layoutInCell="1" allowOverlap="1">
              <wp:simplePos x="0" y="0"/>
              <wp:positionH relativeFrom="page">
                <wp:posOffset>901700</wp:posOffset>
              </wp:positionH>
              <wp:positionV relativeFrom="page">
                <wp:posOffset>908685</wp:posOffset>
              </wp:positionV>
              <wp:extent cx="1549400" cy="222885"/>
              <wp:effectExtent l="0" t="0" r="0" b="0"/>
              <wp:wrapNone/>
              <wp:docPr id="28" name="Textbox 28"/>
              <wp:cNvGraphicFramePr/>
              <a:graphic xmlns:a="http://schemas.openxmlformats.org/drawingml/2006/main">
                <a:graphicData uri="http://schemas.microsoft.com/office/word/2010/wordprocessingShape">
                  <wps:wsp>
                    <wps:cNvSpPr txBox="1"/>
                    <wps:spPr>
                      <a:xfrm>
                        <a:off x="0" y="0"/>
                        <a:ext cx="1549400" cy="222885"/>
                      </a:xfrm>
                      <a:prstGeom prst="rect">
                        <a:avLst/>
                      </a:prstGeom>
                    </wps:spPr>
                    <wps:txbx>
                      <w:txbxContent>
                        <w:p w14:paraId="3D888B37">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wps:txbx>
                    <wps:bodyPr wrap="square" lIns="0" tIns="0" rIns="0" bIns="0" rtlCol="0">
                      <a:noAutofit/>
                    </wps:bodyPr>
                  </wps:wsp>
                </a:graphicData>
              </a:graphic>
            </wp:anchor>
          </w:drawing>
        </mc:Choice>
        <mc:Fallback>
          <w:pict>
            <v:shape id="Textbox 28" o:spid="_x0000_s1026" o:spt="202" type="#_x0000_t202" style="position:absolute;left:0pt;margin-left:71pt;margin-top:71.55pt;height:17.55pt;width:122pt;mso-position-horizontal-relative:page;mso-position-vertical-relative:page;z-index:-251652096;mso-width-relative:page;mso-height-relative:page;" filled="f" stroked="f" coordsize="21600,21600" o:gfxdata="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vR&#10;zRDXAAAACwEAAA8AAAAAAAAAAQAgAAAAIgAAAGRycy9kb3ducmV2LnhtbFBLAQIUABQAAAAIAIdO&#10;4kA/ymWLsgEAAHYDAAAOAAAAAAAAAAEAIAAAACYBAABkcnMvZTJvRG9jLnhtbFBLBQYAAAAABgAG&#10;AFkBAABKBQAAAAA=&#10;">
              <v:fill on="f" focussize="0,0"/>
              <v:stroke on="f"/>
              <v:imagedata o:title=""/>
              <o:lock v:ext="edit" aspectratio="f"/>
              <v:textbox inset="0mm,0mm,0mm,0mm">
                <w:txbxContent>
                  <w:p w14:paraId="3D888B37">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639904">
    <w:pPr>
      <w:pStyle w:val="5"/>
      <w:spacing w:line="14" w:lineRule="auto"/>
      <w:rPr>
        <w:sz w:val="20"/>
      </w:rPr>
    </w:pPr>
    <w:r>
      <w:rPr>
        <w:sz w:val="20"/>
      </w:rPr>
      <mc:AlternateContent>
        <mc:Choice Requires="wps">
          <w:drawing>
            <wp:anchor distT="0" distB="0" distL="0" distR="0" simplePos="0" relativeHeight="251665408" behindDoc="1" locked="0" layoutInCell="1" allowOverlap="1">
              <wp:simplePos x="0" y="0"/>
              <wp:positionH relativeFrom="page">
                <wp:posOffset>901700</wp:posOffset>
              </wp:positionH>
              <wp:positionV relativeFrom="page">
                <wp:posOffset>908685</wp:posOffset>
              </wp:positionV>
              <wp:extent cx="705485" cy="222885"/>
              <wp:effectExtent l="0" t="0" r="0" b="0"/>
              <wp:wrapNone/>
              <wp:docPr id="29" name="Textbox 29"/>
              <wp:cNvGraphicFramePr/>
              <a:graphic xmlns:a="http://schemas.openxmlformats.org/drawingml/2006/main">
                <a:graphicData uri="http://schemas.microsoft.com/office/word/2010/wordprocessingShape">
                  <wps:wsp>
                    <wps:cNvSpPr txBox="1"/>
                    <wps:spPr>
                      <a:xfrm>
                        <a:off x="0" y="0"/>
                        <a:ext cx="705485" cy="222885"/>
                      </a:xfrm>
                      <a:prstGeom prst="rect">
                        <a:avLst/>
                      </a:prstGeom>
                    </wps:spPr>
                    <wps:txbx>
                      <w:txbxContent>
                        <w:p w14:paraId="06BDFAF9">
                          <w:pPr>
                            <w:spacing w:before="9"/>
                            <w:ind w:left="20" w:right="0" w:firstLine="0"/>
                            <w:jc w:val="left"/>
                            <w:rPr>
                              <w:b/>
                              <w:sz w:val="28"/>
                            </w:rPr>
                          </w:pPr>
                          <w:r>
                            <w:rPr>
                              <w:b/>
                              <w:spacing w:val="-2"/>
                              <w:sz w:val="28"/>
                            </w:rPr>
                            <w:t>Program</w:t>
                          </w:r>
                        </w:p>
                      </w:txbxContent>
                    </wps:txbx>
                    <wps:bodyPr wrap="square" lIns="0" tIns="0" rIns="0" bIns="0" rtlCol="0">
                      <a:noAutofit/>
                    </wps:bodyPr>
                  </wps:wsp>
                </a:graphicData>
              </a:graphic>
            </wp:anchor>
          </w:drawing>
        </mc:Choice>
        <mc:Fallback>
          <w:pict>
            <v:shape id="Textbox 29" o:spid="_x0000_s1026" o:spt="202" type="#_x0000_t202" style="position:absolute;left:0pt;margin-left:71pt;margin-top:71.55pt;height:17.55pt;width:55.55pt;mso-position-horizontal-relative:page;mso-position-vertical-relative:page;z-index:-251651072;mso-width-relative:page;mso-height-relative:page;" filled="f" stroked="f" coordsize="21600,21600" o:gfxdata="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sO&#10;Y97XAAAACwEAAA8AAAAAAAAAAQAgAAAAIgAAAGRycy9kb3ducmV2LnhtbFBLAQIUABQAAAAIAIdO&#10;4kBXBxq9sgEAAHUDAAAOAAAAAAAAAAEAIAAAACYBAABkcnMvZTJvRG9jLnhtbFBLBQYAAAAABgAG&#10;AFkBAABKBQAAAAA=&#10;">
              <v:fill on="f" focussize="0,0"/>
              <v:stroke on="f"/>
              <v:imagedata o:title=""/>
              <o:lock v:ext="edit" aspectratio="f"/>
              <v:textbox inset="0mm,0mm,0mm,0mm">
                <w:txbxContent>
                  <w:p w14:paraId="06BDFAF9">
                    <w:pPr>
                      <w:spacing w:before="9"/>
                      <w:ind w:left="20" w:right="0" w:firstLine="0"/>
                      <w:jc w:val="left"/>
                      <w:rPr>
                        <w:b/>
                        <w:sz w:val="28"/>
                      </w:rPr>
                    </w:pPr>
                    <w:r>
                      <w:rPr>
                        <w:b/>
                        <w:spacing w:val="-2"/>
                        <w:sz w:val="28"/>
                      </w:rPr>
                      <w:t>Program</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9FC679">
    <w:pPr>
      <w:pStyle w:val="5"/>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1553210</wp:posOffset>
              </wp:positionV>
              <wp:extent cx="1549400" cy="222885"/>
              <wp:effectExtent l="0" t="0" r="0" b="0"/>
              <wp:wrapNone/>
              <wp:docPr id="3" name="Textbox 3"/>
              <wp:cNvGraphicFramePr/>
              <a:graphic xmlns:a="http://schemas.openxmlformats.org/drawingml/2006/main">
                <a:graphicData uri="http://schemas.microsoft.com/office/word/2010/wordprocessingShape">
                  <wps:wsp>
                    <wps:cNvSpPr txBox="1"/>
                    <wps:spPr>
                      <a:xfrm>
                        <a:off x="0" y="0"/>
                        <a:ext cx="1549400" cy="222885"/>
                      </a:xfrm>
                      <a:prstGeom prst="rect">
                        <a:avLst/>
                      </a:prstGeom>
                    </wps:spPr>
                    <wps:txbx>
                      <w:txbxContent>
                        <w:p w14:paraId="65542CCF">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wps:txbx>
                    <wps:bodyPr wrap="square" lIns="0" tIns="0" rIns="0" bIns="0" rtlCol="0">
                      <a:noAutofit/>
                    </wps:bodyPr>
                  </wps:wsp>
                </a:graphicData>
              </a:graphic>
            </wp:anchor>
          </w:drawing>
        </mc:Choice>
        <mc:Fallback>
          <w:pict>
            <v:shape id="Textbox 3" o:spid="_x0000_s1026" o:spt="202" type="#_x0000_t202" style="position:absolute;left:0pt;margin-left:71pt;margin-top:122.3pt;height:17.55pt;width:122pt;mso-position-horizontal-relative:page;mso-position-vertical-relative:page;z-index:-251657216;mso-width-relative:page;mso-height-relative:page;" filled="f" stroked="f" coordsize="21600,21600" o:gfxdata="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3O6OetkAAAALAQAADwAAAAAAAAABACAAAAAiAAAAZHJzL2Rvd25yZXYueG1sUEsBAhQAFAAAAAgA&#10;h07iQEiVaiGyAQAAdAMAAA4AAAAAAAAAAQAgAAAAKAEAAGRycy9lMm9Eb2MueG1sUEsFBgAAAAAG&#10;AAYAWQEAAEwFAAAAAA==&#10;">
              <v:fill on="f" focussize="0,0"/>
              <v:stroke on="f"/>
              <v:imagedata o:title=""/>
              <o:lock v:ext="edit" aspectratio="f"/>
              <v:textbox inset="0mm,0mm,0mm,0mm">
                <w:txbxContent>
                  <w:p w14:paraId="65542CCF">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B37A35">
    <w:pPr>
      <w:pStyle w:val="5"/>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DD5B84">
    <w:pPr>
      <w:pStyle w:val="5"/>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672790">
    <w:pPr>
      <w:pStyle w:val="5"/>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901700</wp:posOffset>
              </wp:positionH>
              <wp:positionV relativeFrom="page">
                <wp:posOffset>908685</wp:posOffset>
              </wp:positionV>
              <wp:extent cx="1549400" cy="222885"/>
              <wp:effectExtent l="0" t="0" r="0" b="0"/>
              <wp:wrapNone/>
              <wp:docPr id="10" name="Textbox 10"/>
              <wp:cNvGraphicFramePr/>
              <a:graphic xmlns:a="http://schemas.openxmlformats.org/drawingml/2006/main">
                <a:graphicData uri="http://schemas.microsoft.com/office/word/2010/wordprocessingShape">
                  <wps:wsp>
                    <wps:cNvSpPr txBox="1"/>
                    <wps:spPr>
                      <a:xfrm>
                        <a:off x="0" y="0"/>
                        <a:ext cx="1549400" cy="222885"/>
                      </a:xfrm>
                      <a:prstGeom prst="rect">
                        <a:avLst/>
                      </a:prstGeom>
                    </wps:spPr>
                    <wps:txbx>
                      <w:txbxContent>
                        <w:p w14:paraId="0B48463C">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wps:txbx>
                    <wps:bodyPr wrap="square" lIns="0" tIns="0" rIns="0" bIns="0" rtlCol="0">
                      <a:noAutofit/>
                    </wps:bodyPr>
                  </wps:wsp>
                </a:graphicData>
              </a:graphic>
            </wp:anchor>
          </w:drawing>
        </mc:Choice>
        <mc:Fallback>
          <w:pict>
            <v:shape id="Textbox 10" o:spid="_x0000_s1026" o:spt="202" type="#_x0000_t202" style="position:absolute;left:0pt;margin-left:71pt;margin-top:71.55pt;height:17.55pt;width:122pt;mso-position-horizontal-relative:page;mso-position-vertical-relative:page;z-index:-251655168;mso-width-relative:page;mso-height-relative:page;" filled="f" stroked="f" coordsize="21600,21600" o:gfxdata="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G9HN&#10;ENcAAAALAQAADwAAAAAAAAABACAAAAAiAAAAZHJzL2Rvd25yZXYueG1sUEsBAhQAFAAAAAgAh07i&#10;QAyBQmKxAQAAdgMAAA4AAAAAAAAAAQAgAAAAJgEAAGRycy9lMm9Eb2MueG1sUEsFBgAAAAAGAAYA&#10;WQEAAEkFAAAAAA==&#10;">
              <v:fill on="f" focussize="0,0"/>
              <v:stroke on="f"/>
              <v:imagedata o:title=""/>
              <o:lock v:ext="edit" aspectratio="f"/>
              <v:textbox inset="0mm,0mm,0mm,0mm">
                <w:txbxContent>
                  <w:p w14:paraId="0B48463C">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DC8E16">
    <w:pPr>
      <w:pStyle w:val="5"/>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901700</wp:posOffset>
              </wp:positionH>
              <wp:positionV relativeFrom="page">
                <wp:posOffset>1200150</wp:posOffset>
              </wp:positionV>
              <wp:extent cx="705485" cy="222885"/>
              <wp:effectExtent l="0" t="0" r="0" b="0"/>
              <wp:wrapNone/>
              <wp:docPr id="9" name="Textbox 9"/>
              <wp:cNvGraphicFramePr/>
              <a:graphic xmlns:a="http://schemas.openxmlformats.org/drawingml/2006/main">
                <a:graphicData uri="http://schemas.microsoft.com/office/word/2010/wordprocessingShape">
                  <wps:wsp>
                    <wps:cNvSpPr txBox="1"/>
                    <wps:spPr>
                      <a:xfrm>
                        <a:off x="0" y="0"/>
                        <a:ext cx="705485" cy="222885"/>
                      </a:xfrm>
                      <a:prstGeom prst="rect">
                        <a:avLst/>
                      </a:prstGeom>
                    </wps:spPr>
                    <wps:txbx>
                      <w:txbxContent>
                        <w:p w14:paraId="37D19E73">
                          <w:pPr>
                            <w:spacing w:before="9"/>
                            <w:ind w:left="20" w:right="0" w:firstLine="0"/>
                            <w:jc w:val="left"/>
                            <w:rPr>
                              <w:b/>
                              <w:sz w:val="28"/>
                            </w:rPr>
                          </w:pPr>
                          <w:r>
                            <w:rPr>
                              <w:b/>
                              <w:spacing w:val="-2"/>
                              <w:sz w:val="28"/>
                            </w:rPr>
                            <w:t>Program</w:t>
                          </w:r>
                        </w:p>
                      </w:txbxContent>
                    </wps:txbx>
                    <wps:bodyPr wrap="square" lIns="0" tIns="0" rIns="0" bIns="0" rtlCol="0">
                      <a:noAutofit/>
                    </wps:bodyPr>
                  </wps:wsp>
                </a:graphicData>
              </a:graphic>
            </wp:anchor>
          </w:drawing>
        </mc:Choice>
        <mc:Fallback>
          <w:pict>
            <v:shape id="Textbox 9" o:spid="_x0000_s1026" o:spt="202" type="#_x0000_t202" style="position:absolute;left:0pt;margin-left:71pt;margin-top:94.5pt;height:17.55pt;width:55.55pt;mso-position-horizontal-relative:page;mso-position-vertical-relative:page;z-index:-251656192;mso-width-relative:page;mso-height-relative:page;" filled="f" stroked="f" coordsize="21600,21600" o:gfxdata="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7w&#10;JxXYAAAACwEAAA8AAAAAAAAAAQAgAAAAIgAAAGRycy9kb3ducmV2LnhtbFBLAQIUABQAAAAIAIdO&#10;4kCqTk+hsQEAAHMDAAAOAAAAAAAAAAEAIAAAACcBAABkcnMvZTJvRG9jLnhtbFBLBQYAAAAABgAG&#10;AFkBAABKBQAAAAA=&#10;">
              <v:fill on="f" focussize="0,0"/>
              <v:stroke on="f"/>
              <v:imagedata o:title=""/>
              <o:lock v:ext="edit" aspectratio="f"/>
              <v:textbox inset="0mm,0mm,0mm,0mm">
                <w:txbxContent>
                  <w:p w14:paraId="37D19E73">
                    <w:pPr>
                      <w:spacing w:before="9"/>
                      <w:ind w:left="20" w:right="0" w:firstLine="0"/>
                      <w:jc w:val="left"/>
                      <w:rPr>
                        <w:b/>
                        <w:sz w:val="28"/>
                      </w:rPr>
                    </w:pPr>
                    <w:r>
                      <w:rPr>
                        <w:b/>
                        <w:spacing w:val="-2"/>
                        <w:sz w:val="28"/>
                      </w:rPr>
                      <w:t>Program</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B6E949">
    <w:pPr>
      <w:pStyle w:val="5"/>
      <w:spacing w:line="14" w:lineRule="auto"/>
      <w:rPr>
        <w:sz w:val="20"/>
      </w:rPr>
    </w:pPr>
    <w:r>
      <w:rPr>
        <w:sz w:val="20"/>
      </w:rPr>
      <mc:AlternateContent>
        <mc:Choice Requires="wps">
          <w:drawing>
            <wp:anchor distT="0" distB="0" distL="0" distR="0" simplePos="0" relativeHeight="251662336" behindDoc="1" locked="0" layoutInCell="1" allowOverlap="1">
              <wp:simplePos x="0" y="0"/>
              <wp:positionH relativeFrom="page">
                <wp:posOffset>901700</wp:posOffset>
              </wp:positionH>
              <wp:positionV relativeFrom="page">
                <wp:posOffset>908685</wp:posOffset>
              </wp:positionV>
              <wp:extent cx="1549400" cy="222885"/>
              <wp:effectExtent l="0" t="0" r="0" b="0"/>
              <wp:wrapNone/>
              <wp:docPr id="14" name="Textbox 14"/>
              <wp:cNvGraphicFramePr/>
              <a:graphic xmlns:a="http://schemas.openxmlformats.org/drawingml/2006/main">
                <a:graphicData uri="http://schemas.microsoft.com/office/word/2010/wordprocessingShape">
                  <wps:wsp>
                    <wps:cNvSpPr txBox="1"/>
                    <wps:spPr>
                      <a:xfrm>
                        <a:off x="0" y="0"/>
                        <a:ext cx="1549400" cy="222885"/>
                      </a:xfrm>
                      <a:prstGeom prst="rect">
                        <a:avLst/>
                      </a:prstGeom>
                    </wps:spPr>
                    <wps:txbx>
                      <w:txbxContent>
                        <w:p w14:paraId="42779D72">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wps:txbx>
                    <wps:bodyPr wrap="square" lIns="0" tIns="0" rIns="0" bIns="0" rtlCol="0">
                      <a:noAutofit/>
                    </wps:bodyPr>
                  </wps:wsp>
                </a:graphicData>
              </a:graphic>
            </wp:anchor>
          </w:drawing>
        </mc:Choice>
        <mc:Fallback>
          <w:pict>
            <v:shape id="Textbox 14" o:spid="_x0000_s1026" o:spt="202" type="#_x0000_t202" style="position:absolute;left:0pt;margin-left:71pt;margin-top:71.55pt;height:17.55pt;width:122pt;mso-position-horizontal-relative:page;mso-position-vertical-relative:page;z-index:-251654144;mso-width-relative:page;mso-height-relative:page;" filled="f" stroked="f" coordsize="21600,21600" o:gfxdata="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vR&#10;zRDXAAAACwEAAA8AAAAAAAAAAQAgAAAAIgAAAGRycy9kb3ducmV2LnhtbFBLAQIUABQAAAAIAIdO&#10;4kBmDgmIsgEAAHYDAAAOAAAAAAAAAAEAIAAAACYBAABkcnMvZTJvRG9jLnhtbFBLBQYAAAAABgAG&#10;AFkBAABKBQAAAAA=&#10;">
              <v:fill on="f" focussize="0,0"/>
              <v:stroke on="f"/>
              <v:imagedata o:title=""/>
              <o:lock v:ext="edit" aspectratio="f"/>
              <v:textbox inset="0mm,0mm,0mm,0mm">
                <w:txbxContent>
                  <w:p w14:paraId="42779D72">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2D1E95">
    <w:pPr>
      <w:pStyle w:val="5"/>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901700</wp:posOffset>
              </wp:positionH>
              <wp:positionV relativeFrom="page">
                <wp:posOffset>908685</wp:posOffset>
              </wp:positionV>
              <wp:extent cx="705485" cy="222885"/>
              <wp:effectExtent l="0" t="0" r="0" b="0"/>
              <wp:wrapNone/>
              <wp:docPr id="13" name="Textbox 13"/>
              <wp:cNvGraphicFramePr/>
              <a:graphic xmlns:a="http://schemas.openxmlformats.org/drawingml/2006/main">
                <a:graphicData uri="http://schemas.microsoft.com/office/word/2010/wordprocessingShape">
                  <wps:wsp>
                    <wps:cNvSpPr txBox="1"/>
                    <wps:spPr>
                      <a:xfrm>
                        <a:off x="0" y="0"/>
                        <a:ext cx="705485" cy="222885"/>
                      </a:xfrm>
                      <a:prstGeom prst="rect">
                        <a:avLst/>
                      </a:prstGeom>
                    </wps:spPr>
                    <wps:txbx>
                      <w:txbxContent>
                        <w:p w14:paraId="018BD2AC">
                          <w:pPr>
                            <w:spacing w:before="9"/>
                            <w:ind w:left="20" w:right="0" w:firstLine="0"/>
                            <w:jc w:val="left"/>
                            <w:rPr>
                              <w:b/>
                              <w:sz w:val="28"/>
                            </w:rPr>
                          </w:pPr>
                          <w:r>
                            <w:rPr>
                              <w:b/>
                              <w:spacing w:val="-2"/>
                              <w:sz w:val="28"/>
                            </w:rPr>
                            <w:t>Program</w:t>
                          </w:r>
                        </w:p>
                      </w:txbxContent>
                    </wps:txbx>
                    <wps:bodyPr wrap="square" lIns="0" tIns="0" rIns="0" bIns="0" rtlCol="0">
                      <a:noAutofit/>
                    </wps:bodyPr>
                  </wps:wsp>
                </a:graphicData>
              </a:graphic>
            </wp:anchor>
          </w:drawing>
        </mc:Choice>
        <mc:Fallback>
          <w:pict>
            <v:shape id="Textbox 13" o:spid="_x0000_s1026" o:spt="202" type="#_x0000_t202" style="position:absolute;left:0pt;margin-left:71pt;margin-top:71.55pt;height:17.55pt;width:55.55pt;mso-position-horizontal-relative:page;mso-position-vertical-relative:page;z-index:-251655168;mso-width-relative:page;mso-height-relative:page;" filled="f" stroked="f" coordsize="21600,21600" o:gfxdata="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Cw5j&#10;3tcAAAALAQAADwAAAAAAAAABACAAAAAiAAAAZHJzL2Rvd25yZXYueG1sUEsBAhQAFAAAAAgAh07i&#10;QJMokLaxAQAAdQMAAA4AAAAAAAAAAQAgAAAAJgEAAGRycy9lMm9Eb2MueG1sUEsFBgAAAAAGAAYA&#10;WQEAAEkFAAAAAA==&#10;">
              <v:fill on="f" focussize="0,0"/>
              <v:stroke on="f"/>
              <v:imagedata o:title=""/>
              <o:lock v:ext="edit" aspectratio="f"/>
              <v:textbox inset="0mm,0mm,0mm,0mm">
                <w:txbxContent>
                  <w:p w14:paraId="018BD2AC">
                    <w:pPr>
                      <w:spacing w:before="9"/>
                      <w:ind w:left="20" w:right="0" w:firstLine="0"/>
                      <w:jc w:val="left"/>
                      <w:rPr>
                        <w:b/>
                        <w:sz w:val="28"/>
                      </w:rPr>
                    </w:pPr>
                    <w:r>
                      <w:rPr>
                        <w:b/>
                        <w:spacing w:val="-2"/>
                        <w:sz w:val="28"/>
                      </w:rPr>
                      <w:t>Program</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E6BD24">
    <w:pPr>
      <w:pStyle w:val="5"/>
      <w:spacing w:line="14" w:lineRule="auto"/>
      <w:rPr>
        <w:sz w:val="20"/>
      </w:rPr>
    </w:pPr>
    <w:r>
      <w:rPr>
        <w:sz w:val="20"/>
      </w:rPr>
      <mc:AlternateContent>
        <mc:Choice Requires="wps">
          <w:drawing>
            <wp:anchor distT="0" distB="0" distL="0" distR="0" simplePos="0" relativeHeight="251663360" behindDoc="1" locked="0" layoutInCell="1" allowOverlap="1">
              <wp:simplePos x="0" y="0"/>
              <wp:positionH relativeFrom="page">
                <wp:posOffset>901700</wp:posOffset>
              </wp:positionH>
              <wp:positionV relativeFrom="page">
                <wp:posOffset>908685</wp:posOffset>
              </wp:positionV>
              <wp:extent cx="1549400" cy="222885"/>
              <wp:effectExtent l="0" t="0" r="0" b="0"/>
              <wp:wrapNone/>
              <wp:docPr id="19" name="Textbox 19"/>
              <wp:cNvGraphicFramePr/>
              <a:graphic xmlns:a="http://schemas.openxmlformats.org/drawingml/2006/main">
                <a:graphicData uri="http://schemas.microsoft.com/office/word/2010/wordprocessingShape">
                  <wps:wsp>
                    <wps:cNvSpPr txBox="1"/>
                    <wps:spPr>
                      <a:xfrm>
                        <a:off x="0" y="0"/>
                        <a:ext cx="1549400" cy="222885"/>
                      </a:xfrm>
                      <a:prstGeom prst="rect">
                        <a:avLst/>
                      </a:prstGeom>
                    </wps:spPr>
                    <wps:txbx>
                      <w:txbxContent>
                        <w:p w14:paraId="0CFA7D9B">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wps:txbx>
                    <wps:bodyPr wrap="square" lIns="0" tIns="0" rIns="0" bIns="0" rtlCol="0">
                      <a:noAutofit/>
                    </wps:bodyPr>
                  </wps:wsp>
                </a:graphicData>
              </a:graphic>
            </wp:anchor>
          </w:drawing>
        </mc:Choice>
        <mc:Fallback>
          <w:pict>
            <v:shape id="Textbox 19" o:spid="_x0000_s1026" o:spt="202" type="#_x0000_t202" style="position:absolute;left:0pt;margin-left:71pt;margin-top:71.55pt;height:17.55pt;width:122pt;mso-position-horizontal-relative:page;mso-position-vertical-relative:page;z-index:-251653120;mso-width-relative:page;mso-height-relative:page;" filled="f" stroked="f" coordsize="21600,21600" o:gfxdata="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vR&#10;zRDXAAAACwEAAA8AAAAAAAAAAQAgAAAAIgAAAGRycy9kb3ducmV2LnhtbFBLAQIUABQAAAAIAIdO&#10;4kBj+Y66sgEAAHYDAAAOAAAAAAAAAAEAIAAAACYBAABkcnMvZTJvRG9jLnhtbFBLBQYAAAAABgAG&#10;AFkBAABKBQAAAAA=&#10;">
              <v:fill on="f" focussize="0,0"/>
              <v:stroke on="f"/>
              <v:imagedata o:title=""/>
              <o:lock v:ext="edit" aspectratio="f"/>
              <v:textbox inset="0mm,0mm,0mm,0mm">
                <w:txbxContent>
                  <w:p w14:paraId="0CFA7D9B">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23"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925" w:hanging="140"/>
      </w:pPr>
      <w:rPr>
        <w:rFonts w:hint="default"/>
        <w:lang w:val="en-US" w:eastAsia="en-US" w:bidi="ar-SA"/>
      </w:rPr>
    </w:lvl>
    <w:lvl w:ilvl="2" w:tentative="0">
      <w:start w:val="0"/>
      <w:numFmt w:val="bullet"/>
      <w:lvlText w:val="•"/>
      <w:lvlJc w:val="left"/>
      <w:pPr>
        <w:ind w:left="1830" w:hanging="140"/>
      </w:pPr>
      <w:rPr>
        <w:rFonts w:hint="default"/>
        <w:lang w:val="en-US" w:eastAsia="en-US" w:bidi="ar-SA"/>
      </w:rPr>
    </w:lvl>
    <w:lvl w:ilvl="3" w:tentative="0">
      <w:start w:val="0"/>
      <w:numFmt w:val="bullet"/>
      <w:lvlText w:val="•"/>
      <w:lvlJc w:val="left"/>
      <w:pPr>
        <w:ind w:left="2735" w:hanging="140"/>
      </w:pPr>
      <w:rPr>
        <w:rFonts w:hint="default"/>
        <w:lang w:val="en-US" w:eastAsia="en-US" w:bidi="ar-SA"/>
      </w:rPr>
    </w:lvl>
    <w:lvl w:ilvl="4" w:tentative="0">
      <w:start w:val="0"/>
      <w:numFmt w:val="bullet"/>
      <w:lvlText w:val="•"/>
      <w:lvlJc w:val="left"/>
      <w:pPr>
        <w:ind w:left="3640" w:hanging="140"/>
      </w:pPr>
      <w:rPr>
        <w:rFonts w:hint="default"/>
        <w:lang w:val="en-US" w:eastAsia="en-US" w:bidi="ar-SA"/>
      </w:rPr>
    </w:lvl>
    <w:lvl w:ilvl="5" w:tentative="0">
      <w:start w:val="0"/>
      <w:numFmt w:val="bullet"/>
      <w:lvlText w:val="•"/>
      <w:lvlJc w:val="left"/>
      <w:pPr>
        <w:ind w:left="4546" w:hanging="140"/>
      </w:pPr>
      <w:rPr>
        <w:rFonts w:hint="default"/>
        <w:lang w:val="en-US" w:eastAsia="en-US" w:bidi="ar-SA"/>
      </w:rPr>
    </w:lvl>
    <w:lvl w:ilvl="6" w:tentative="0">
      <w:start w:val="0"/>
      <w:numFmt w:val="bullet"/>
      <w:lvlText w:val="•"/>
      <w:lvlJc w:val="left"/>
      <w:pPr>
        <w:ind w:left="5451" w:hanging="140"/>
      </w:pPr>
      <w:rPr>
        <w:rFonts w:hint="default"/>
        <w:lang w:val="en-US" w:eastAsia="en-US" w:bidi="ar-SA"/>
      </w:rPr>
    </w:lvl>
    <w:lvl w:ilvl="7" w:tentative="0">
      <w:start w:val="0"/>
      <w:numFmt w:val="bullet"/>
      <w:lvlText w:val="•"/>
      <w:lvlJc w:val="left"/>
      <w:pPr>
        <w:ind w:left="6356" w:hanging="140"/>
      </w:pPr>
      <w:rPr>
        <w:rFonts w:hint="default"/>
        <w:lang w:val="en-US" w:eastAsia="en-US" w:bidi="ar-SA"/>
      </w:rPr>
    </w:lvl>
    <w:lvl w:ilvl="8" w:tentative="0">
      <w:start w:val="0"/>
      <w:numFmt w:val="bullet"/>
      <w:lvlText w:val="•"/>
      <w:lvlJc w:val="left"/>
      <w:pPr>
        <w:ind w:left="7261" w:hanging="140"/>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167"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051" w:hanging="144"/>
      </w:pPr>
      <w:rPr>
        <w:rFonts w:hint="default"/>
        <w:lang w:val="en-US" w:eastAsia="en-US" w:bidi="ar-SA"/>
      </w:rPr>
    </w:lvl>
    <w:lvl w:ilvl="2" w:tentative="0">
      <w:start w:val="0"/>
      <w:numFmt w:val="bullet"/>
      <w:lvlText w:val="•"/>
      <w:lvlJc w:val="left"/>
      <w:pPr>
        <w:ind w:left="1942" w:hanging="144"/>
      </w:pPr>
      <w:rPr>
        <w:rFonts w:hint="default"/>
        <w:lang w:val="en-US" w:eastAsia="en-US" w:bidi="ar-SA"/>
      </w:rPr>
    </w:lvl>
    <w:lvl w:ilvl="3" w:tentative="0">
      <w:start w:val="0"/>
      <w:numFmt w:val="bullet"/>
      <w:lvlText w:val="•"/>
      <w:lvlJc w:val="left"/>
      <w:pPr>
        <w:ind w:left="2833" w:hanging="144"/>
      </w:pPr>
      <w:rPr>
        <w:rFonts w:hint="default"/>
        <w:lang w:val="en-US" w:eastAsia="en-US" w:bidi="ar-SA"/>
      </w:rPr>
    </w:lvl>
    <w:lvl w:ilvl="4" w:tentative="0">
      <w:start w:val="0"/>
      <w:numFmt w:val="bullet"/>
      <w:lvlText w:val="•"/>
      <w:lvlJc w:val="left"/>
      <w:pPr>
        <w:ind w:left="3724" w:hanging="144"/>
      </w:pPr>
      <w:rPr>
        <w:rFonts w:hint="default"/>
        <w:lang w:val="en-US" w:eastAsia="en-US" w:bidi="ar-SA"/>
      </w:rPr>
    </w:lvl>
    <w:lvl w:ilvl="5" w:tentative="0">
      <w:start w:val="0"/>
      <w:numFmt w:val="bullet"/>
      <w:lvlText w:val="•"/>
      <w:lvlJc w:val="left"/>
      <w:pPr>
        <w:ind w:left="4616" w:hanging="144"/>
      </w:pPr>
      <w:rPr>
        <w:rFonts w:hint="default"/>
        <w:lang w:val="en-US" w:eastAsia="en-US" w:bidi="ar-SA"/>
      </w:rPr>
    </w:lvl>
    <w:lvl w:ilvl="6" w:tentative="0">
      <w:start w:val="0"/>
      <w:numFmt w:val="bullet"/>
      <w:lvlText w:val="•"/>
      <w:lvlJc w:val="left"/>
      <w:pPr>
        <w:ind w:left="5507" w:hanging="144"/>
      </w:pPr>
      <w:rPr>
        <w:rFonts w:hint="default"/>
        <w:lang w:val="en-US" w:eastAsia="en-US" w:bidi="ar-SA"/>
      </w:rPr>
    </w:lvl>
    <w:lvl w:ilvl="7" w:tentative="0">
      <w:start w:val="0"/>
      <w:numFmt w:val="bullet"/>
      <w:lvlText w:val="•"/>
      <w:lvlJc w:val="left"/>
      <w:pPr>
        <w:ind w:left="6398" w:hanging="144"/>
      </w:pPr>
      <w:rPr>
        <w:rFonts w:hint="default"/>
        <w:lang w:val="en-US" w:eastAsia="en-US" w:bidi="ar-SA"/>
      </w:rPr>
    </w:lvl>
    <w:lvl w:ilvl="8" w:tentative="0">
      <w:start w:val="0"/>
      <w:numFmt w:val="bullet"/>
      <w:lvlText w:val="•"/>
      <w:lvlJc w:val="left"/>
      <w:pPr>
        <w:ind w:left="7289" w:hanging="144"/>
      </w:pPr>
      <w:rPr>
        <w:rFonts w:hint="default"/>
        <w:lang w:val="en-US" w:eastAsia="en-US" w:bidi="ar-SA"/>
      </w:rPr>
    </w:lvl>
  </w:abstractNum>
  <w:abstractNum w:abstractNumId="2">
    <w:nsid w:val="59ADCABA"/>
    <w:multiLevelType w:val="multilevel"/>
    <w:tmpl w:val="59ADCABA"/>
    <w:lvl w:ilvl="0" w:tentative="0">
      <w:start w:val="1"/>
      <w:numFmt w:val="decimal"/>
      <w:lvlText w:val="%1"/>
      <w:lvlJc w:val="left"/>
      <w:pPr>
        <w:ind w:left="203" w:hanging="18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087" w:hanging="180"/>
      </w:pPr>
      <w:rPr>
        <w:rFonts w:hint="default"/>
        <w:lang w:val="en-US" w:eastAsia="en-US" w:bidi="ar-SA"/>
      </w:rPr>
    </w:lvl>
    <w:lvl w:ilvl="2" w:tentative="0">
      <w:start w:val="0"/>
      <w:numFmt w:val="bullet"/>
      <w:lvlText w:val="•"/>
      <w:lvlJc w:val="left"/>
      <w:pPr>
        <w:ind w:left="1974" w:hanging="180"/>
      </w:pPr>
      <w:rPr>
        <w:rFonts w:hint="default"/>
        <w:lang w:val="en-US" w:eastAsia="en-US" w:bidi="ar-SA"/>
      </w:rPr>
    </w:lvl>
    <w:lvl w:ilvl="3" w:tentative="0">
      <w:start w:val="0"/>
      <w:numFmt w:val="bullet"/>
      <w:lvlText w:val="•"/>
      <w:lvlJc w:val="left"/>
      <w:pPr>
        <w:ind w:left="2861" w:hanging="180"/>
      </w:pPr>
      <w:rPr>
        <w:rFonts w:hint="default"/>
        <w:lang w:val="en-US" w:eastAsia="en-US" w:bidi="ar-SA"/>
      </w:rPr>
    </w:lvl>
    <w:lvl w:ilvl="4" w:tentative="0">
      <w:start w:val="0"/>
      <w:numFmt w:val="bullet"/>
      <w:lvlText w:val="•"/>
      <w:lvlJc w:val="left"/>
      <w:pPr>
        <w:ind w:left="3748" w:hanging="180"/>
      </w:pPr>
      <w:rPr>
        <w:rFonts w:hint="default"/>
        <w:lang w:val="en-US" w:eastAsia="en-US" w:bidi="ar-SA"/>
      </w:rPr>
    </w:lvl>
    <w:lvl w:ilvl="5" w:tentative="0">
      <w:start w:val="0"/>
      <w:numFmt w:val="bullet"/>
      <w:lvlText w:val="•"/>
      <w:lvlJc w:val="left"/>
      <w:pPr>
        <w:ind w:left="4636" w:hanging="180"/>
      </w:pPr>
      <w:rPr>
        <w:rFonts w:hint="default"/>
        <w:lang w:val="en-US" w:eastAsia="en-US" w:bidi="ar-SA"/>
      </w:rPr>
    </w:lvl>
    <w:lvl w:ilvl="6" w:tentative="0">
      <w:start w:val="0"/>
      <w:numFmt w:val="bullet"/>
      <w:lvlText w:val="•"/>
      <w:lvlJc w:val="left"/>
      <w:pPr>
        <w:ind w:left="5523" w:hanging="180"/>
      </w:pPr>
      <w:rPr>
        <w:rFonts w:hint="default"/>
        <w:lang w:val="en-US" w:eastAsia="en-US" w:bidi="ar-SA"/>
      </w:rPr>
    </w:lvl>
    <w:lvl w:ilvl="7" w:tentative="0">
      <w:start w:val="0"/>
      <w:numFmt w:val="bullet"/>
      <w:lvlText w:val="•"/>
      <w:lvlJc w:val="left"/>
      <w:pPr>
        <w:ind w:left="6410" w:hanging="180"/>
      </w:pPr>
      <w:rPr>
        <w:rFonts w:hint="default"/>
        <w:lang w:val="en-US" w:eastAsia="en-US" w:bidi="ar-SA"/>
      </w:rPr>
    </w:lvl>
    <w:lvl w:ilvl="8" w:tentative="0">
      <w:start w:val="0"/>
      <w:numFmt w:val="bullet"/>
      <w:lvlText w:val="•"/>
      <w:lvlJc w:val="left"/>
      <w:pPr>
        <w:ind w:left="7297" w:hanging="18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evenAndOddHeaders w:val="1"/>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60BE0A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23"/>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Title"/>
    <w:basedOn w:val="1"/>
    <w:qFormat/>
    <w:uiPriority w:val="1"/>
    <w:pPr>
      <w:spacing w:before="64"/>
      <w:ind w:left="1"/>
      <w:jc w:val="center"/>
    </w:pPr>
    <w:rPr>
      <w:rFonts w:ascii="Times New Roman" w:hAnsi="Times New Roman" w:eastAsia="Times New Roman" w:cs="Times New Roman"/>
      <w:b/>
      <w:bCs/>
      <w:sz w:val="36"/>
      <w:szCs w:val="36"/>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83"/>
      <w:ind w:left="166" w:hanging="143"/>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image" Target="media/image19.png"/><Relationship Id="rId37" Type="http://schemas.openxmlformats.org/officeDocument/2006/relationships/image" Target="media/image18.jpeg"/><Relationship Id="rId36" Type="http://schemas.openxmlformats.org/officeDocument/2006/relationships/image" Target="media/image17.png"/><Relationship Id="rId35" Type="http://schemas.openxmlformats.org/officeDocument/2006/relationships/image" Target="media/image16.png"/><Relationship Id="rId34" Type="http://schemas.openxmlformats.org/officeDocument/2006/relationships/image" Target="media/image15.png"/><Relationship Id="rId33" Type="http://schemas.openxmlformats.org/officeDocument/2006/relationships/image" Target="media/image14.jpeg"/><Relationship Id="rId32" Type="http://schemas.openxmlformats.org/officeDocument/2006/relationships/image" Target="media/image13.png"/><Relationship Id="rId31" Type="http://schemas.openxmlformats.org/officeDocument/2006/relationships/image" Target="media/image12.png"/><Relationship Id="rId30" Type="http://schemas.openxmlformats.org/officeDocument/2006/relationships/image" Target="media/image11.jpeg"/><Relationship Id="rId3" Type="http://schemas.openxmlformats.org/officeDocument/2006/relationships/footnotes" Target="footnotes.xml"/><Relationship Id="rId29" Type="http://schemas.openxmlformats.org/officeDocument/2006/relationships/image" Target="media/image10.png"/><Relationship Id="rId28" Type="http://schemas.openxmlformats.org/officeDocument/2006/relationships/image" Target="media/image9.jpeg"/><Relationship Id="rId27" Type="http://schemas.openxmlformats.org/officeDocument/2006/relationships/image" Target="media/image8.png"/><Relationship Id="rId26" Type="http://schemas.openxmlformats.org/officeDocument/2006/relationships/image" Target="media/image7.jpe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jpe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TotalTime>93</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2025-01-13T15:19:00Z</dcterms:created>
  <dc:creator>Hariharan</dc:creator>
  <cp:lastModifiedBy>Kamalesh</cp:lastModifiedBy>
  <dcterms:modified xsi:type="dcterms:W3CDTF">2025-01-15T14:38:52Z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Microsoft® Word 2021</vt:lpwstr>
  </property>
  <property fmtid="{D5CDD505-2E9C-101B-9397-08002B2CF9AE}" pid="4" name="LastSaved">
    <vt:filetime>2025-01-13T00:00:00Z</vt:filetime>
  </property>
  <property fmtid="{D5CDD505-2E9C-101B-9397-08002B2CF9AE}" pid="5" name="Producer">
    <vt:lpwstr>Microsoft® Word 2021</vt:lpwstr>
  </property>
  <property fmtid="{D5CDD505-2E9C-101B-9397-08002B2CF9AE}" pid="6" name="KSOProductBuildVer">
    <vt:lpwstr>1033-12.2.0.19805</vt:lpwstr>
  </property>
  <property fmtid="{D5CDD505-2E9C-101B-9397-08002B2CF9AE}" pid="7" name="ICV">
    <vt:lpwstr>A7E23E56F401428E9991F1C9E7A7610A_13</vt:lpwstr>
  </property>
</Properties>
</file>